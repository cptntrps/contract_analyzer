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Contract Analysis - Before vs After Comparison</w:t>
      </w:r>
    </w:p>
    <w:p>
      <w:pPr>
        <w:pStyle w:val="Heading1"/>
      </w:pPr>
      <w:r>
        <w:t>Analysis Summary</w:t>
      </w:r>
    </w:p>
    <w:p>
      <w:r>
        <w:rPr>
          <w:b/>
        </w:rPr>
        <w:t xml:space="preserve">Contract: </w:t>
      </w:r>
      <w:r>
        <w:t>Contract_001_Generic_SOW_20240115.docx</w:t>
        <w:br/>
      </w:r>
      <w:r>
        <w:rPr>
          <w:b/>
        </w:rPr>
        <w:t xml:space="preserve">Template: </w:t>
      </w:r>
      <w:r>
        <w:t>TYPE_SOW_Standard_v1.docx</w:t>
        <w:br/>
      </w:r>
      <w:r>
        <w:rPr>
          <w:b/>
        </w:rPr>
        <w:t xml:space="preserve">Total Changes: </w:t>
      </w:r>
      <w:r>
        <w:t>157</w:t>
        <w:br/>
      </w:r>
      <w:r>
        <w:rPr>
          <w:b/>
        </w:rPr>
        <w:t xml:space="preserve">Similarity: </w:t>
      </w:r>
      <w:r>
        <w:t>73.4%</w:t>
        <w:br/>
      </w:r>
      <w:r>
        <w:rPr>
          <w:b/>
        </w:rPr>
        <w:t xml:space="preserve">Status: </w:t>
      </w:r>
      <w:r>
        <w:t>CRITICAL</w:t>
        <w:br/>
      </w:r>
    </w:p>
    <w:p>
      <w:pPr>
        <w:pStyle w:val="Heading1"/>
      </w:pPr>
      <w:r>
        <w:t>Changes Breakdown</w:t>
      </w:r>
    </w:p>
    <w:p>
      <w:r>
        <w:rPr>
          <w:b/>
        </w:rPr>
        <w:t xml:space="preserve">CRITICAL Changes: </w:t>
      </w:r>
      <w:r>
        <w:t>0</w:t>
        <w:br/>
      </w:r>
      <w:r>
        <w:rPr>
          <w:b/>
        </w:rPr>
        <w:t xml:space="preserve">SIGNIFICANT Changes: </w:t>
      </w:r>
      <w:r>
        <w:t>41</w:t>
        <w:br/>
      </w:r>
      <w:r>
        <w:rPr>
          <w:b/>
        </w:rPr>
        <w:t xml:space="preserve">INCONSEQUENTIAL Changes: </w:t>
      </w:r>
      <w:r>
        <w:t>38</w:t>
        <w:br/>
      </w:r>
    </w:p>
    <w:p>
      <w:pPr>
        <w:pStyle w:val="Heading1"/>
      </w:pPr>
      <w:r>
        <w:t>Detailed Changes</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rPr>
                <w:b/>
              </w:rPr>
              <w:t>Classification</w:t>
            </w:r>
          </w:p>
        </w:tc>
        <w:tc>
          <w:tcPr>
            <w:tcW w:type="dxa" w:w="2160"/>
          </w:tcPr>
          <w:p>
            <w:r>
              <w:rPr>
                <w:b/>
              </w:rPr>
              <w:t>Original Text</w:t>
            </w:r>
          </w:p>
        </w:tc>
        <w:tc>
          <w:tcPr>
            <w:tcW w:type="dxa" w:w="2160"/>
          </w:tcPr>
          <w:p>
            <w:r>
              <w:rPr>
                <w:b/>
              </w:rPr>
              <w:t>New Text</w:t>
            </w:r>
          </w:p>
        </w:tc>
        <w:tc>
          <w:tcPr>
            <w:tcW w:type="dxa" w:w="2160"/>
          </w:tcPr>
          <w:p>
            <w:r>
              <w:rPr>
                <w:b/>
              </w:rPr>
              <w:t>Explanation</w:t>
            </w:r>
          </w:p>
        </w:tc>
      </w:tr>
      <w:tr>
        <w:tc>
          <w:tcPr>
            <w:tcW w:type="dxa" w:w="2160"/>
          </w:tcPr>
          <w:p>
            <w:r>
              <w:t>INCONSEQUENTIAL</w:t>
            </w:r>
          </w:p>
        </w:tc>
        <w:tc>
          <w:tcPr>
            <w:tcW w:type="dxa" w:w="2160"/>
          </w:tcPr>
          <w:p>
            <w:r>
              <w:t>Effective Date: [EFFECTIVE DATE]</w:t>
              <w:br/>
            </w:r>
          </w:p>
        </w:tc>
        <w:tc>
          <w:tcPr>
            <w:tcW w:type="dxa" w:w="2160"/>
          </w:tcPr>
          <w:p>
            <w:r>
              <w:t>Effective Date: January 15, 2024</w:t>
              <w:br/>
            </w:r>
          </w:p>
        </w:tc>
        <w:tc>
          <w:tcPr>
            <w:tcW w:type="dxa" w:w="2160"/>
          </w:tcPr>
          <w:p>
            <w:r>
              <w:t>The change updates the effective date of the contract from an unspecified date to January 15, 2024.</w:t>
              <w:br/>
              <w:t>CLASSIFICATION: INCONSEQUENTIAL</w:t>
            </w:r>
          </w:p>
        </w:tc>
      </w:tr>
      <w:tr>
        <w:tc>
          <w:tcPr>
            <w:tcW w:type="dxa" w:w="2160"/>
          </w:tcPr>
          <w:p>
            <w:r>
              <w:t>INCONSEQUENTIAL</w:t>
            </w:r>
          </w:p>
        </w:tc>
        <w:tc>
          <w:tcPr>
            <w:tcW w:type="dxa" w:w="2160"/>
          </w:tcPr>
          <w:p>
            <w:r>
              <w:t>Effective Date: [DATE]</w:t>
              <w:br/>
            </w:r>
          </w:p>
        </w:tc>
        <w:tc>
          <w:tcPr>
            <w:tcW w:type="dxa" w:w="2160"/>
          </w:tcPr>
          <w:p>
            <w:r>
              <w:t>Effective Date: January 15, 2024</w:t>
              <w:br/>
            </w:r>
          </w:p>
        </w:tc>
        <w:tc>
          <w:tcPr>
            <w:tcW w:type="dxa" w:w="2160"/>
          </w:tcPr>
          <w:p>
            <w:r>
              <w:t>The change updates the effective date of the contract from an unspecified date to January 15, 2024.</w:t>
              <w:br/>
              <w:t>CLASSIFICATION: INCONSEQUENTIAL</w:t>
            </w:r>
          </w:p>
        </w:tc>
      </w:tr>
      <w:tr>
        <w:tc>
          <w:tcPr>
            <w:tcW w:type="dxa" w:w="2160"/>
          </w:tcPr>
          <w:p>
            <w:r>
              <w:t>INCONSEQUENTIAL</w:t>
            </w:r>
          </w:p>
        </w:tc>
        <w:tc>
          <w:tcPr>
            <w:tcW w:type="dxa" w:w="2160"/>
          </w:tcPr>
          <w:p>
            <w:r>
              <w:t>Client: [CLIENT NAME]</w:t>
              <w:br/>
            </w:r>
          </w:p>
        </w:tc>
        <w:tc>
          <w:tcPr>
            <w:tcW w:type="dxa" w:w="2160"/>
          </w:tcPr>
          <w:p>
            <w:r>
              <w:t>Client: Acme Corp</w:t>
              <w:br/>
            </w:r>
          </w:p>
        </w:tc>
        <w:tc>
          <w:tcPr>
            <w:tcW w:type="dxa" w:w="2160"/>
          </w:tcPr>
          <w:p>
            <w:r>
              <w:t>The change updates the client's name from an unnamed entity to Acme Corp.</w:t>
              <w:br/>
              <w:t>CLASSIFICATION: INCONSEQUENTIAL</w:t>
            </w:r>
          </w:p>
        </w:tc>
      </w:tr>
      <w:tr>
        <w:tc>
          <w:tcPr>
            <w:tcW w:type="dxa" w:w="2160"/>
          </w:tcPr>
          <w:p>
            <w:r>
              <w:t>INCONSEQUENTIAL</w:t>
            </w:r>
          </w:p>
        </w:tc>
        <w:tc>
          <w:tcPr>
            <w:tcW w:type="dxa" w:w="2160"/>
          </w:tcPr>
          <w:p>
            <w:r>
              <w:t>Project Code: [PROJECT CODE]</w:t>
              <w:br/>
            </w:r>
          </w:p>
        </w:tc>
        <w:tc>
          <w:tcPr>
            <w:tcW w:type="dxa" w:w="2160"/>
          </w:tcPr>
          <w:p>
            <w:r>
              <w:t>Project Code: AC-DT-2024-001</w:t>
              <w:br/>
            </w:r>
          </w:p>
        </w:tc>
        <w:tc>
          <w:tcPr>
            <w:tcW w:type="dxa" w:w="2160"/>
          </w:tcPr>
          <w:p>
            <w:r>
              <w:t>The change updates the project code identifier to a specific value, replacing an empty placeholder.</w:t>
              <w:br/>
              <w:t>CLASSIFICATION: INCONSEQUENTIAL</w:t>
            </w:r>
          </w:p>
        </w:tc>
      </w:tr>
      <w:tr>
        <w:tc>
          <w:tcPr>
            <w:tcW w:type="dxa" w:w="2160"/>
          </w:tcPr>
          <w:p>
            <w:r>
              <w:t>INCONSEQUENTIAL</w:t>
            </w:r>
          </w:p>
        </w:tc>
        <w:tc>
          <w:tcPr>
            <w:tcW w:type="dxa" w:w="2160"/>
          </w:tcPr>
          <w:p>
            <w:r>
              <w:t>Last Updated: [LAST UPDATED DATE]</w:t>
              <w:br/>
            </w:r>
          </w:p>
        </w:tc>
        <w:tc>
          <w:tcPr>
            <w:tcW w:type="dxa" w:w="2160"/>
          </w:tcPr>
          <w:p>
            <w:r>
              <w:t>Last Updated: January 10, 2024</w:t>
              <w:br/>
            </w:r>
          </w:p>
        </w:tc>
        <w:tc>
          <w:tcPr>
            <w:tcW w:type="dxa" w:w="2160"/>
          </w:tcPr>
          <w:p>
            <w:r>
              <w:t>This change updates the date of the last contract update from an unspecified date to a specific date (January 10, 2024).</w:t>
              <w:br/>
              <w:t>CLASSIFICATION: INCONSEQUENTIAL</w:t>
            </w:r>
          </w:p>
        </w:tc>
      </w:tr>
      <w:tr>
        <w:tc>
          <w:tcPr>
            <w:tcW w:type="dxa" w:w="2160"/>
          </w:tcPr>
          <w:p>
            <w:r>
              <w:t>INCONSEQUENTIAL</w:t>
            </w:r>
          </w:p>
        </w:tc>
        <w:tc>
          <w:tcPr>
            <w:tcW w:type="dxa" w:w="2160"/>
          </w:tcPr>
          <w:p>
            <w:r>
              <w:t>Prepared By: [PREPARER NAME]</w:t>
              <w:br/>
            </w:r>
          </w:p>
        </w:tc>
        <w:tc>
          <w:tcPr>
            <w:tcW w:type="dxa" w:w="2160"/>
          </w:tcPr>
          <w:p>
            <w:r>
              <w:t>Prepared By: Sarah Johnson</w:t>
              <w:br/>
            </w:r>
          </w:p>
        </w:tc>
        <w:tc>
          <w:tcPr>
            <w:tcW w:type="dxa" w:w="2160"/>
          </w:tcPr>
          <w:p>
            <w:r>
              <w:t>The change updates the name of the person responsible for preparing the contract document from an unknown entity to Sarah Johnson.</w:t>
              <w:br/>
              <w:t>CLASSIFICATION: INCONSEQUENTIAL</w:t>
            </w:r>
          </w:p>
        </w:tc>
      </w:tr>
      <w:tr>
        <w:tc>
          <w:tcPr>
            <w:tcW w:type="dxa" w:w="2160"/>
          </w:tcPr>
          <w:p>
            <w:r>
              <w:t>INCONSEQUENTIAL</w:t>
            </w:r>
          </w:p>
        </w:tc>
        <w:tc>
          <w:tcPr>
            <w:tcW w:type="dxa" w:w="2160"/>
          </w:tcPr>
          <w:p>
            <w:r>
              <w:t>Approved By: [APPROVER NAME]</w:t>
              <w:br/>
            </w:r>
          </w:p>
        </w:tc>
        <w:tc>
          <w:tcPr>
            <w:tcW w:type="dxa" w:w="2160"/>
          </w:tcPr>
          <w:p>
            <w:r>
              <w:t>Approved By: Michael Chen</w:t>
              <w:br/>
            </w:r>
          </w:p>
        </w:tc>
        <w:tc>
          <w:tcPr>
            <w:tcW w:type="dxa" w:w="2160"/>
          </w:tcPr>
          <w:p>
            <w:r>
              <w:t>The change updates the name of the person responsible for approving the contract from an unspecified individual to Michael Chen.</w:t>
              <w:br/>
              <w:t>CLASSIFICATION: INCONSEQUENTIAL</w:t>
            </w:r>
          </w:p>
        </w:tc>
      </w:tr>
      <w:tr>
        <w:tc>
          <w:tcPr>
            <w:tcW w:type="dxa" w:w="2160"/>
          </w:tcPr>
          <w:p>
            <w:r>
              <w:t>INCONSEQUENTIAL</w:t>
            </w:r>
          </w:p>
        </w:tc>
        <w:tc>
          <w:tcPr>
            <w:tcW w:type="dxa" w:w="2160"/>
          </w:tcPr>
          <w:p>
            <w:r>
              <w:t>This Statement of Work ("SOW") sets forth the terms and conditions under which [VENDOR NAME] ("Vendor") will provide services to [CLIENT NAME] ("Client") for the [PROJECT NAME] project. This SOW is go...</w:t>
            </w:r>
          </w:p>
        </w:tc>
        <w:tc>
          <w:tcPr>
            <w:tcW w:type="dxa" w:w="2160"/>
          </w:tcPr>
          <w:p>
            <w:r>
              <w:t>This Statement of Work ("SOW") sets forth the terms and conditions under which TechSolutions Inc. ("Vendor") will provide services to Acme Corp ("Client") for the Digital Transformation Phase 1 projec...</w:t>
            </w:r>
          </w:p>
        </w:tc>
        <w:tc>
          <w:tcPr>
            <w:tcW w:type="dxa" w:w="2160"/>
          </w:tcPr>
          <w:p>
            <w:r>
              <w:t>The change updates the vendor's name, client's name, project name, and Master Services Agreement date.</w:t>
              <w:br/>
              <w:t>CLASSIFICATION: INCONSEQUENTIAL</w:t>
            </w:r>
          </w:p>
        </w:tc>
      </w:tr>
      <w:tr>
        <w:tc>
          <w:tcPr>
            <w:tcW w:type="dxa" w:w="2160"/>
          </w:tcPr>
          <w:p>
            <w:r>
              <w:t>INCONSEQUENTIAL</w:t>
            </w:r>
          </w:p>
        </w:tc>
        <w:tc>
          <w:tcPr>
            <w:tcW w:type="dxa" w:w="2160"/>
          </w:tcPr>
          <w:p>
            <w:r>
              <w:br/>
            </w:r>
          </w:p>
        </w:tc>
        <w:tc>
          <w:tcPr>
            <w:tcW w:type="dxa" w:w="2160"/>
          </w:tcPr>
          <w:p>
            <w:r>
              <w:br/>
            </w:r>
          </w:p>
        </w:tc>
        <w:tc>
          <w:tcPr>
            <w:tcW w:type="dxa" w:w="2160"/>
          </w:tcPr>
          <w:p>
            <w:r>
              <w:t>The change removes an empty line and inserts a new line, likely to reorganize the text without changing its meaning.</w:t>
              <w:br/>
              <w:t>CLASSIFICATION: INCONSEQUENTIAL</w:t>
            </w:r>
          </w:p>
        </w:tc>
      </w:tr>
      <w:tr>
        <w:tc>
          <w:tcPr>
            <w:tcW w:type="dxa" w:w="2160"/>
          </w:tcPr>
          <w:p>
            <w:r>
              <w:t>SIGNIFICANT</w:t>
            </w:r>
          </w:p>
        </w:tc>
        <w:tc>
          <w:tcPr>
            <w:tcW w:type="dxa" w:w="2160"/>
          </w:tcPr>
          <w:p>
            <w:r>
              <w:t>The project objective is to [PROJECT OBJECTIVE DESCRIPTION]. The Vendor shall provide professional services including but not limited to [SERVICE DESCRIPTION] in accordance with the specifications, ti...</w:t>
            </w:r>
          </w:p>
        </w:tc>
        <w:tc>
          <w:tcPr>
            <w:tcW w:type="dxa" w:w="2160"/>
          </w:tcPr>
          <w:p>
            <w:r>
              <w:t>The project objective is to modernize Acme Corp's legacy customer management system and implement cloud-based solutions to improve operational efficiency and customer experience. The Vendor shall prov...</w:t>
            </w:r>
          </w:p>
        </w:tc>
        <w:tc>
          <w:tcPr>
            <w:tcW w:type="dxa" w:w="2160"/>
          </w:tcPr>
          <w:p>
            <w:r>
              <w:t>This change updates the project objective and scope of work to specifically mention modernizing Acme Corp's legacy customer management system, adding more detail to what the Vendor is expected to deliver.</w:t>
              <w:br/>
              <w:t>CLASSIFICATION: SIGNIFICANT</w:t>
            </w:r>
          </w:p>
        </w:tc>
      </w:tr>
      <w:tr>
        <w:tc>
          <w:tcPr>
            <w:tcW w:type="dxa" w:w="2160"/>
          </w:tcPr>
          <w:p>
            <w:r>
              <w:t>INCONSEQUENTIAL</w:t>
            </w:r>
          </w:p>
        </w:tc>
        <w:tc>
          <w:tcPr>
            <w:tcW w:type="dxa" w:w="2160"/>
          </w:tcPr>
          <w:p>
            <w:r>
              <w:br/>
            </w:r>
          </w:p>
        </w:tc>
        <w:tc>
          <w:tcPr>
            <w:tcW w:type="dxa" w:w="2160"/>
          </w:tcPr>
          <w:p>
            <w:r>
              <w:br/>
            </w:r>
          </w:p>
        </w:tc>
        <w:tc>
          <w:tcPr>
            <w:tcW w:type="dxa" w:w="2160"/>
          </w:tcPr>
          <w:p>
            <w:r>
              <w:t>The change removes a blank line and inserts a new paragraph, likely reorganizing the text without changing its meaning.</w:t>
              <w:br/>
              <w:t>CLASSIFICATION: INCONSEQUENTIAL</w:t>
            </w:r>
          </w:p>
        </w:tc>
      </w:tr>
      <w:tr>
        <w:tc>
          <w:tcPr>
            <w:tcW w:type="dxa" w:w="2160"/>
          </w:tcPr>
          <w:p>
            <w:r>
              <w:t>SIGNIFICANT</w:t>
            </w:r>
          </w:p>
        </w:tc>
        <w:tc>
          <w:tcPr>
            <w:tcW w:type="dxa" w:w="2160"/>
          </w:tcPr>
          <w:p>
            <w:r>
              <w:t>This engagement is expected to commence on [START DATE] and conclude on [END DATE], subject to the terms and conditions set forth herein. The total estimated value of this engagement is [TOTAL VALUE] ...</w:t>
            </w:r>
          </w:p>
        </w:tc>
        <w:tc>
          <w:tcPr>
            <w:tcW w:type="dxa" w:w="2160"/>
          </w:tcPr>
          <w:p>
            <w:r>
              <w:t>This engagement is expected to commence on January 15, 2024 and conclude on July 15, 2024, subject to the terms and conditions set forth herein. The total estimated value of this engagement is $275,00...</w:t>
            </w:r>
          </w:p>
        </w:tc>
        <w:tc>
          <w:tcPr>
            <w:tcW w:type="dxa" w:w="2160"/>
          </w:tcPr>
          <w:p>
            <w:r>
              <w:t>The change updates the start and end dates of the engagement, as well as the total estimated value, from general language to specific dates and a numerical value.</w:t>
              <w:br/>
              <w:t>CLASSIFICATION: SIGNIFICANT</w:t>
            </w:r>
          </w:p>
        </w:tc>
      </w:tr>
      <w:tr>
        <w:tc>
          <w:tcPr>
            <w:tcW w:type="dxa" w:w="2160"/>
          </w:tcPr>
          <w:p>
            <w:r>
              <w:t>SIGNIFICANT</w:t>
            </w:r>
          </w:p>
        </w:tc>
        <w:tc>
          <w:tcPr>
            <w:tcW w:type="dxa" w:w="2160"/>
          </w:tcPr>
          <w:p>
            <w:r>
              <w:t>[VENDOR NAME] shall provide [PRIMARY SERVICE DESCRIPTION] including but not limited to:</w:t>
              <w:br/>
            </w:r>
          </w:p>
        </w:tc>
        <w:tc>
          <w:tcPr>
            <w:tcW w:type="dxa" w:w="2160"/>
          </w:tcPr>
          <w:p>
            <w:r>
              <w:t>TechSolutions Inc. shall provide digital transformation consulting and implementation services including but not limited to:</w:t>
              <w:br/>
            </w:r>
          </w:p>
        </w:tc>
        <w:tc>
          <w:tcPr>
            <w:tcW w:type="dxa" w:w="2160"/>
          </w:tcPr>
          <w:p>
            <w:r>
              <w:t>The change updates the specific services provided by TechSolutions Inc. from a general description to a more detailed and specific list of digital transformation consulting and implementation services.</w:t>
              <w:br/>
              <w:t>CLASSIFICATION: SIGNIFICANT</w:t>
            </w:r>
          </w:p>
        </w:tc>
      </w:tr>
      <w:tr>
        <w:tc>
          <w:tcPr>
            <w:tcW w:type="dxa" w:w="2160"/>
          </w:tcPr>
          <w:p>
            <w:r>
              <w:t>SIGNIFICANT</w:t>
            </w:r>
          </w:p>
        </w:tc>
        <w:tc>
          <w:tcPr>
            <w:tcW w:type="dxa" w:w="2160"/>
          </w:tcPr>
          <w:p>
            <w:r>
              <w:t>- [SERVICE ITEM 1]</w:t>
              <w:br/>
            </w:r>
          </w:p>
        </w:tc>
        <w:tc>
          <w:tcPr>
            <w:tcW w:type="dxa" w:w="2160"/>
          </w:tcPr>
          <w:p>
            <w:r>
              <w:t>- Legacy system assessment and migration planning</w:t>
              <w:br/>
            </w:r>
          </w:p>
        </w:tc>
        <w:tc>
          <w:tcPr>
            <w:tcW w:type="dxa" w:w="2160"/>
          </w:tcPr>
          <w:p>
            <w:r>
              <w:t>The change replaces a previously undefined service item with a specific task of assessing and planning for the migration of an existing system.</w:t>
              <w:br/>
              <w:t>CLASSIFICATION: SIGNIFICANT</w:t>
            </w:r>
          </w:p>
        </w:tc>
      </w:tr>
      <w:tr>
        <w:tc>
          <w:tcPr>
            <w:tcW w:type="dxa" w:w="2160"/>
          </w:tcPr>
          <w:p>
            <w:r>
              <w:t>SIGNIFICANT</w:t>
            </w:r>
          </w:p>
        </w:tc>
        <w:tc>
          <w:tcPr>
            <w:tcW w:type="dxa" w:w="2160"/>
          </w:tcPr>
          <w:p>
            <w:r>
              <w:t>- [SERVICE ITEM 2]</w:t>
              <w:br/>
            </w:r>
          </w:p>
        </w:tc>
        <w:tc>
          <w:tcPr>
            <w:tcW w:type="dxa" w:w="2160"/>
          </w:tcPr>
          <w:p>
            <w:r>
              <w:t>- Cloud architecture design and implementation</w:t>
              <w:br/>
            </w:r>
          </w:p>
        </w:tc>
        <w:tc>
          <w:tcPr>
            <w:tcW w:type="dxa" w:w="2160"/>
          </w:tcPr>
          <w:p>
            <w:r>
              <w:t>The change removes a previously listed service item and replaces it with a new service, cloud architecture design and implementation.</w:t>
              <w:br/>
              <w:t>CLASSIFICATION: SIGNIFICANT</w:t>
            </w:r>
          </w:p>
        </w:tc>
      </w:tr>
      <w:tr>
        <w:tc>
          <w:tcPr>
            <w:tcW w:type="dxa" w:w="2160"/>
          </w:tcPr>
          <w:p>
            <w:r>
              <w:t>SIGNIFICANT</w:t>
            </w:r>
          </w:p>
        </w:tc>
        <w:tc>
          <w:tcPr>
            <w:tcW w:type="dxa" w:w="2160"/>
          </w:tcPr>
          <w:p>
            <w:r>
              <w:t>- [SERVICE ITEM 3]</w:t>
              <w:br/>
            </w:r>
          </w:p>
        </w:tc>
        <w:tc>
          <w:tcPr>
            <w:tcW w:type="dxa" w:w="2160"/>
          </w:tcPr>
          <w:p>
            <w:r>
              <w:t>- Custom application development and integration</w:t>
              <w:br/>
            </w:r>
          </w:p>
        </w:tc>
        <w:tc>
          <w:tcPr>
            <w:tcW w:type="dxa" w:w="2160"/>
          </w:tcPr>
          <w:p>
            <w:r>
              <w:t>The change replaces a previously undefined service item with custom application development and integration, potentially altering the scope of work and services provided.</w:t>
              <w:br/>
              <w:t>CLASSIFICATION: SIGNIFICANT</w:t>
            </w:r>
          </w:p>
        </w:tc>
      </w:tr>
      <w:tr>
        <w:tc>
          <w:tcPr>
            <w:tcW w:type="dxa" w:w="2160"/>
          </w:tcPr>
          <w:p>
            <w:r>
              <w:t>INCONSEQUENTIAL</w:t>
            </w:r>
          </w:p>
        </w:tc>
        <w:tc>
          <w:tcPr>
            <w:tcW w:type="dxa" w:w="2160"/>
          </w:tcPr>
          <w:p>
            <w:r>
              <w:t>- [SERVICE ITEM 4]</w:t>
              <w:br/>
            </w:r>
          </w:p>
        </w:tc>
        <w:tc>
          <w:tcPr>
            <w:tcW w:type="dxa" w:w="2160"/>
          </w:tcPr>
          <w:p>
            <w:r>
              <w:t>- Data migration and validation services</w:t>
              <w:br/>
            </w:r>
          </w:p>
        </w:tc>
        <w:tc>
          <w:tcPr>
            <w:tcW w:type="dxa" w:w="2160"/>
          </w:tcPr>
          <w:p>
            <w:r>
              <w:t>The change removes an undefined service item and replaces it with a specific service, data migration and validation services.</w:t>
              <w:br/>
              <w:t>CLASSIFICATION: INCONSEQUENTIAL</w:t>
            </w:r>
          </w:p>
        </w:tc>
      </w:tr>
      <w:tr>
        <w:tc>
          <w:tcPr>
            <w:tcW w:type="dxa" w:w="2160"/>
          </w:tcPr>
          <w:p>
            <w:r>
              <w:t>SIGNIFICANT</w:t>
            </w:r>
          </w:p>
        </w:tc>
        <w:tc>
          <w:tcPr>
            <w:tcW w:type="dxa" w:w="2160"/>
          </w:tcPr>
          <w:p>
            <w:r>
              <w:t>- [SECONDARY SERVICE 1]</w:t>
              <w:br/>
            </w:r>
          </w:p>
        </w:tc>
        <w:tc>
          <w:tcPr>
            <w:tcW w:type="dxa" w:w="2160"/>
          </w:tcPr>
          <w:p>
            <w:r>
              <w:t>- User training and change management support</w:t>
              <w:br/>
            </w:r>
          </w:p>
        </w:tc>
        <w:tc>
          <w:tcPr>
            <w:tcW w:type="dxa" w:w="2160"/>
          </w:tcPr>
          <w:p>
            <w:r>
              <w:t>The change removes a secondary service and replaces it with user training and change management support, indicating a shift in the scope of services provided.</w:t>
              <w:br/>
              <w:t>CLASSIFICATION: SIGNIFICANT</w:t>
            </w:r>
          </w:p>
        </w:tc>
      </w:tr>
      <w:tr>
        <w:tc>
          <w:tcPr>
            <w:tcW w:type="dxa" w:w="2160"/>
          </w:tcPr>
          <w:p>
            <w:r>
              <w:t>SIGNIFICANT</w:t>
            </w:r>
          </w:p>
        </w:tc>
        <w:tc>
          <w:tcPr>
            <w:tcW w:type="dxa" w:w="2160"/>
          </w:tcPr>
          <w:p>
            <w:r>
              <w:t>- [SECONDARY SERVICE 2]</w:t>
              <w:br/>
            </w:r>
          </w:p>
        </w:tc>
        <w:tc>
          <w:tcPr>
            <w:tcW w:type="dxa" w:w="2160"/>
          </w:tcPr>
          <w:p>
            <w:r>
              <w:t>- Performance optimization and monitoring setup</w:t>
              <w:br/>
            </w:r>
          </w:p>
        </w:tc>
        <w:tc>
          <w:tcPr>
            <w:tcW w:type="dxa" w:w="2160"/>
          </w:tcPr>
          <w:p>
            <w:r>
              <w:t>The change removes a secondary service and replaces it with performance optimization and monitoring setup, potentially altering the scope of work.</w:t>
              <w:br/>
              <w:t>CLASSIFICATION: SIGNIFICANT</w:t>
            </w:r>
          </w:p>
        </w:tc>
      </w:tr>
      <w:tr>
        <w:tc>
          <w:tcPr>
            <w:tcW w:type="dxa" w:w="2160"/>
          </w:tcPr>
          <w:p>
            <w:r>
              <w:t>SIGNIFICANT</w:t>
            </w:r>
          </w:p>
        </w:tc>
        <w:tc>
          <w:tcPr>
            <w:tcW w:type="dxa" w:w="2160"/>
          </w:tcPr>
          <w:p>
            <w:r>
              <w:t>- [SECONDARY SERVICE 3]</w:t>
              <w:br/>
            </w:r>
          </w:p>
        </w:tc>
        <w:tc>
          <w:tcPr>
            <w:tcW w:type="dxa" w:w="2160"/>
          </w:tcPr>
          <w:p>
            <w:r>
              <w:t>- Documentation and knowledge transfer</w:t>
              <w:br/>
            </w:r>
          </w:p>
        </w:tc>
        <w:tc>
          <w:tcPr>
            <w:tcW w:type="dxa" w:w="2160"/>
          </w:tcPr>
          <w:p>
            <w:r>
              <w:t>The change removes a secondary service and replaces it with documentation and knowledge transfer, potentially altering the scope of work or deliverables.</w:t>
              <w:br/>
              <w:t>CLASSIFICATION: SIGNIFICANT</w:t>
            </w:r>
          </w:p>
        </w:tc>
      </w:tr>
      <w:tr>
        <w:tc>
          <w:tcPr>
            <w:tcW w:type="dxa" w:w="2160"/>
          </w:tcPr>
          <w:p>
            <w:r>
              <w:t>SIGNIFICANT</w:t>
            </w:r>
          </w:p>
        </w:tc>
        <w:tc>
          <w:tcPr>
            <w:tcW w:type="dxa" w:w="2160"/>
          </w:tcPr>
          <w:p>
            <w:r>
              <w:t>- [EXCLUSION 1]</w:t>
              <w:br/>
            </w:r>
          </w:p>
        </w:tc>
        <w:tc>
          <w:tcPr>
            <w:tcW w:type="dxa" w:w="2160"/>
          </w:tcPr>
          <w:p>
            <w:r>
              <w:t>- Post-implementation support for 30 days</w:t>
              <w:br/>
            </w:r>
          </w:p>
        </w:tc>
        <w:tc>
          <w:tcPr>
            <w:tcW w:type="dxa" w:w="2160"/>
          </w:tcPr>
          <w:p>
            <w:r>
              <w:t>The change removes an exclusion clause and adds a new provision for post-implementation support, potentially altering the scope of services provided by the contractor.</w:t>
              <w:br/>
              <w:t>CLASSIFICATION: SIGNIFICANT</w:t>
            </w:r>
          </w:p>
        </w:tc>
      </w:tr>
      <w:tr>
        <w:tc>
          <w:tcPr>
            <w:tcW w:type="dxa" w:w="2160"/>
          </w:tcPr>
          <w:p>
            <w:r>
              <w:t>SIGNIFICANT</w:t>
            </w:r>
          </w:p>
        </w:tc>
        <w:tc>
          <w:tcPr>
            <w:tcW w:type="dxa" w:w="2160"/>
          </w:tcPr>
          <w:p>
            <w:r>
              <w:t>- [EXCLUSION 2]</w:t>
              <w:br/>
            </w:r>
          </w:p>
        </w:tc>
        <w:tc>
          <w:tcPr>
            <w:tcW w:type="dxa" w:w="2160"/>
          </w:tcPr>
          <w:p>
            <w:r>
              <w:t>- Hardware procurement and installation</w:t>
              <w:br/>
            </w:r>
          </w:p>
        </w:tc>
        <w:tc>
          <w:tcPr>
            <w:tcW w:type="dxa" w:w="2160"/>
          </w:tcPr>
          <w:p>
            <w:r>
              <w:t>The change removes an exclusion clause and adds a new requirement for hardware procurement and installation, potentially expanding the scope of work or introducing new responsibilities.</w:t>
              <w:br/>
              <w:t>CLASSIFICATION: SIGNIFICANT</w:t>
            </w:r>
          </w:p>
        </w:tc>
      </w:tr>
      <w:tr>
        <w:tc>
          <w:tcPr>
            <w:tcW w:type="dxa" w:w="2160"/>
          </w:tcPr>
          <w:p>
            <w:r>
              <w:t>SIGNIFICANT</w:t>
            </w:r>
          </w:p>
        </w:tc>
        <w:tc>
          <w:tcPr>
            <w:tcW w:type="dxa" w:w="2160"/>
          </w:tcPr>
          <w:p>
            <w:r>
              <w:t>- [EXCLUSION 3]</w:t>
              <w:br/>
            </w:r>
          </w:p>
        </w:tc>
        <w:tc>
          <w:tcPr>
            <w:tcW w:type="dxa" w:w="2160"/>
          </w:tcPr>
          <w:p>
            <w:r>
              <w:t>- Third-party software licensing costs</w:t>
              <w:br/>
            </w:r>
          </w:p>
        </w:tc>
        <w:tc>
          <w:tcPr>
            <w:tcW w:type="dxa" w:w="2160"/>
          </w:tcPr>
          <w:p>
            <w:r>
              <w:t>The change removes an exclusion clause and adds a new category of costs that the contractor is responsible for paying.</w:t>
              <w:br/>
              <w:t>CLASSIFICATION: SIGNIFICANT</w:t>
            </w:r>
          </w:p>
        </w:tc>
      </w:tr>
      <w:tr>
        <w:tc>
          <w:tcPr>
            <w:tcW w:type="dxa" w:w="2160"/>
          </w:tcPr>
          <w:p>
            <w:r>
              <w:t>SIGNIFICANT</w:t>
            </w:r>
          </w:p>
        </w:tc>
        <w:tc>
          <w:tcPr>
            <w:tcW w:type="dxa" w:w="2160"/>
          </w:tcPr>
          <w:p>
            <w:r>
              <w:t>- [DELIVERABLE 1]: [DESCRIPTION] - Due: [DUE DATE 1]</w:t>
              <w:br/>
            </w:r>
          </w:p>
        </w:tc>
        <w:tc>
          <w:tcPr>
            <w:tcW w:type="dxa" w:w="2160"/>
          </w:tcPr>
          <w:p>
            <w:r>
              <w:t>- Ongoing maintenance beyond 30-day warranty period</w:t>
              <w:br/>
            </w:r>
          </w:p>
        </w:tc>
        <w:tc>
          <w:tcPr>
            <w:tcW w:type="dxa" w:w="2160"/>
          </w:tcPr>
          <w:p>
            <w:r>
              <w:t>The change removes a specific deliverable and its deadline, replacing it with ongoing maintenance responsibilities beyond the initial 30-day warranty period.</w:t>
              <w:br/>
              <w:t>CLASSIFICATION: SIGNIFICANT</w:t>
            </w:r>
          </w:p>
        </w:tc>
      </w:tr>
      <w:tr>
        <w:tc>
          <w:tcPr>
            <w:tcW w:type="dxa" w:w="2160"/>
          </w:tcPr>
          <w:p>
            <w:r>
              <w:t>SIGNIFICANT</w:t>
            </w:r>
          </w:p>
        </w:tc>
        <w:tc>
          <w:tcPr>
            <w:tcW w:type="dxa" w:w="2160"/>
          </w:tcPr>
          <w:p>
            <w:r>
              <w:t>- [DELIVERABLE 2]: [DESCRIPTION] - Due: [DUE DATE 2]</w:t>
              <w:br/>
            </w:r>
          </w:p>
        </w:tc>
        <w:tc>
          <w:tcPr>
            <w:tcW w:type="dxa" w:w="2160"/>
          </w:tcPr>
          <w:p>
            <w:r>
              <w:t>- Current State Assessment Report: Comprehensive analysis of existing systems - Due: February 15, 2024</w:t>
              <w:br/>
            </w:r>
          </w:p>
        </w:tc>
        <w:tc>
          <w:tcPr>
            <w:tcW w:type="dxa" w:w="2160"/>
          </w:tcPr>
          <w:p>
            <w:r>
              <w:t>The change replaces an existing deliverable with a new report, adding more detail and specificity to the project's scope.</w:t>
              <w:br/>
              <w:t>CLASSIFICATION: SIGNIFICANT</w:t>
            </w:r>
          </w:p>
        </w:tc>
      </w:tr>
      <w:tr>
        <w:tc>
          <w:tcPr>
            <w:tcW w:type="dxa" w:w="2160"/>
          </w:tcPr>
          <w:p>
            <w:r>
              <w:t>SIGNIFICANT</w:t>
            </w:r>
          </w:p>
        </w:tc>
        <w:tc>
          <w:tcPr>
            <w:tcW w:type="dxa" w:w="2160"/>
          </w:tcPr>
          <w:p>
            <w:r>
              <w:t>- [DELIVERABLE 3]: [DESCRIPTION] - Due: [DUE DATE 3]</w:t>
              <w:br/>
            </w:r>
          </w:p>
        </w:tc>
        <w:tc>
          <w:tcPr>
            <w:tcW w:type="dxa" w:w="2160"/>
          </w:tcPr>
          <w:p>
            <w:r>
              <w:t>- Cloud Migration Strategy: Detailed migration plan and timeline - Due: February 28, 2024</w:t>
              <w:br/>
            </w:r>
          </w:p>
        </w:tc>
        <w:tc>
          <w:tcPr>
            <w:tcW w:type="dxa" w:w="2160"/>
          </w:tcPr>
          <w:p>
            <w:r>
              <w:t>The change replaces an undefined deliverable with a new requirement for a cloud migration strategy, including a detailed plan and timeline.</w:t>
              <w:br/>
              <w:t>CLASSIFICATION: SIGNIFICANT</w:t>
            </w:r>
          </w:p>
        </w:tc>
      </w:tr>
      <w:tr>
        <w:tc>
          <w:tcPr>
            <w:tcW w:type="dxa" w:w="2160"/>
          </w:tcPr>
          <w:p>
            <w:r>
              <w:t>SIGNIFICANT</w:t>
            </w:r>
          </w:p>
        </w:tc>
        <w:tc>
          <w:tcPr>
            <w:tcW w:type="dxa" w:w="2160"/>
          </w:tcPr>
          <w:p>
            <w:r>
              <w:t>- [DELIVERABLE 4]: [DESCRIPTION] - Due: [DUE DATE 4]</w:t>
              <w:br/>
            </w:r>
          </w:p>
        </w:tc>
        <w:tc>
          <w:tcPr>
            <w:tcW w:type="dxa" w:w="2160"/>
          </w:tcPr>
          <w:p>
            <w:r>
              <w:t>- Technical Architecture Document: System design and integration specifications - Due: March 15, 2024</w:t>
              <w:br/>
            </w:r>
          </w:p>
        </w:tc>
        <w:tc>
          <w:tcPr>
            <w:tcW w:type="dxa" w:w="2160"/>
          </w:tcPr>
          <w:p>
            <w:r>
              <w:t>The change replaces an existing deliverable with a new technical architecture document, adding specific requirements for system design and integration specifications.</w:t>
              <w:br/>
              <w:t>CLASSIFICATION: SIGNIFICANT</w:t>
            </w:r>
          </w:p>
        </w:tc>
      </w:tr>
      <w:tr>
        <w:tc>
          <w:tcPr>
            <w:tcW w:type="dxa" w:w="2160"/>
          </w:tcPr>
          <w:p>
            <w:r>
              <w:t>SIGNIFICANT</w:t>
            </w:r>
          </w:p>
        </w:tc>
        <w:tc>
          <w:tcPr>
            <w:tcW w:type="dxa" w:w="2160"/>
          </w:tcPr>
          <w:p>
            <w:r>
              <w:t>- [DELIVERABLE 5]: [DESCRIPTION] - Due: [DUE DATE 5]</w:t>
              <w:br/>
            </w:r>
          </w:p>
        </w:tc>
        <w:tc>
          <w:tcPr>
            <w:tcW w:type="dxa" w:w="2160"/>
          </w:tcPr>
          <w:p>
            <w:r>
              <w:t>- Developed Application Modules: Core functionality implementation - Due: May 15, 2024</w:t>
              <w:br/>
            </w:r>
          </w:p>
        </w:tc>
        <w:tc>
          <w:tcPr>
            <w:tcW w:type="dxa" w:w="2160"/>
          </w:tcPr>
          <w:p>
            <w:r>
              <w:t>The change replaces an undefined deliverable with a new requirement for developed application modules, including core functionality implementation.</w:t>
              <w:br/>
              <w:t>CLASSIFICATION: SIGNIFICANT</w:t>
            </w:r>
          </w:p>
        </w:tc>
      </w:tr>
      <w:tr>
        <w:tc>
          <w:tcPr>
            <w:tcW w:type="dxa" w:w="2160"/>
          </w:tcPr>
          <w:p>
            <w:r>
              <w:t>SIGNIFICANT</w:t>
            </w:r>
          </w:p>
        </w:tc>
        <w:tc>
          <w:tcPr>
            <w:tcW w:type="dxa" w:w="2160"/>
          </w:tcPr>
          <w:p>
            <w:r>
              <w:t>- [FINAL DELIVERABLE 1]: [DESCRIPTION] - Due: [FINAL DUE DATE 1]</w:t>
              <w:br/>
            </w:r>
          </w:p>
        </w:tc>
        <w:tc>
          <w:tcPr>
            <w:tcW w:type="dxa" w:w="2160"/>
          </w:tcPr>
          <w:p>
            <w:r>
              <w:t>- Data Migration Scripts: Automated data transfer tools - Due: May 30, 2024</w:t>
              <w:br/>
            </w:r>
          </w:p>
        </w:tc>
        <w:tc>
          <w:tcPr>
            <w:tcW w:type="dxa" w:w="2160"/>
          </w:tcPr>
          <w:p>
            <w:r>
              <w:t>The change replaces a previously undefined final deliverable with a new requirement for data migration scripts, which may impact the project's scope and timeline.</w:t>
              <w:br/>
              <w:t>CLASSIFICATION: SIGNIFICANT</w:t>
            </w:r>
          </w:p>
        </w:tc>
      </w:tr>
      <w:tr>
        <w:tc>
          <w:tcPr>
            <w:tcW w:type="dxa" w:w="2160"/>
          </w:tcPr>
          <w:p>
            <w:r>
              <w:t>SIGNIFICANT</w:t>
            </w:r>
          </w:p>
        </w:tc>
        <w:tc>
          <w:tcPr>
            <w:tcW w:type="dxa" w:w="2160"/>
          </w:tcPr>
          <w:p>
            <w:r>
              <w:t>- [FINAL DELIVERABLE 2]: [DESCRIPTION] - Due: [FINAL DUE DATE 2]</w:t>
              <w:br/>
            </w:r>
          </w:p>
        </w:tc>
        <w:tc>
          <w:tcPr>
            <w:tcW w:type="dxa" w:w="2160"/>
          </w:tcPr>
          <w:p>
            <w:r>
              <w:t>- Production Deployment: Fully functional cloud-based system - Due: June 30, 2024</w:t>
              <w:br/>
            </w:r>
          </w:p>
        </w:tc>
        <w:tc>
          <w:tcPr>
            <w:tcW w:type="dxa" w:w="2160"/>
          </w:tcPr>
          <w:p>
            <w:r>
              <w:t>The change replaces a previously undefined final deliverable with a new requirement for a fully functional cloud-based system, with a specific due date.</w:t>
              <w:br/>
              <w:t>CLASSIFICATION: SIGNIFICANT</w:t>
            </w:r>
          </w:p>
        </w:tc>
      </w:tr>
      <w:tr>
        <w:tc>
          <w:tcPr>
            <w:tcW w:type="dxa" w:w="2160"/>
          </w:tcPr>
          <w:p>
            <w:r>
              <w:t>SIGNIFICANT</w:t>
            </w:r>
          </w:p>
        </w:tc>
        <w:tc>
          <w:tcPr>
            <w:tcW w:type="dxa" w:w="2160"/>
          </w:tcPr>
          <w:p>
            <w:r>
              <w:t>Phase 1: Project Initiation ([START DATE] - [PHASE 1 END DATE])</w:t>
              <w:br/>
            </w:r>
          </w:p>
        </w:tc>
        <w:tc>
          <w:tcPr>
            <w:tcW w:type="dxa" w:w="2160"/>
          </w:tcPr>
          <w:p>
            <w:r>
              <w:t>- User Training Materials: Comprehensive training documentation and sessions - Due: July 15, 2024</w:t>
              <w:br/>
            </w:r>
          </w:p>
        </w:tc>
        <w:tc>
          <w:tcPr>
            <w:tcW w:type="dxa" w:w="2160"/>
          </w:tcPr>
          <w:p>
            <w:r>
              <w:t>The change adds a new deliverable, User Training Materials, with a specific due date, which may impact the project timeline and scope.</w:t>
              <w:br/>
              <w:t>CLASSIFICATION: SIGNIFICANT</w:t>
            </w:r>
          </w:p>
        </w:tc>
      </w:tr>
      <w:tr>
        <w:tc>
          <w:tcPr>
            <w:tcW w:type="dxa" w:w="2160"/>
          </w:tcPr>
          <w:p>
            <w:r>
              <w:t>INCONSEQUENTIAL</w:t>
            </w:r>
          </w:p>
        </w:tc>
        <w:tc>
          <w:tcPr>
            <w:tcW w:type="dxa" w:w="2160"/>
          </w:tcPr>
          <w:p>
            <w:r>
              <w:t>- Week 5-6: [PHASE 1 ACTIVITIES]</w:t>
              <w:br/>
            </w:r>
          </w:p>
        </w:tc>
        <w:tc>
          <w:tcPr>
            <w:tcW w:type="dxa" w:w="2160"/>
          </w:tcPr>
          <w:p>
            <w:r>
              <w:t>Phase 1: Project Initiation (January 15, 2024 - March 15, 2024)</w:t>
              <w:br/>
            </w:r>
          </w:p>
        </w:tc>
        <w:tc>
          <w:tcPr>
            <w:tcW w:type="dxa" w:w="2160"/>
          </w:tcPr>
          <w:p>
            <w:r>
              <w:t>This change updates the project timeline by renaming and redefining Phase 1 to "Project Initiation" with specific dates, replacing the original vague reference.</w:t>
              <w:br/>
              <w:t>CLASSIFICATION: INCONSEQUENTIAL</w:t>
            </w:r>
          </w:p>
        </w:tc>
      </w:tr>
      <w:tr>
        <w:tc>
          <w:tcPr>
            <w:tcW w:type="dxa" w:w="2160"/>
          </w:tcPr>
          <w:p>
            <w:r>
              <w:t>INCONSEQUENTIAL</w:t>
            </w:r>
          </w:p>
        </w:tc>
        <w:tc>
          <w:tcPr>
            <w:tcW w:type="dxa" w:w="2160"/>
          </w:tcPr>
          <w:p>
            <w:r>
              <w:br/>
            </w:r>
          </w:p>
        </w:tc>
        <w:tc>
          <w:tcPr>
            <w:tcW w:type="dxa" w:w="2160"/>
          </w:tcPr>
          <w:p>
            <w:r>
              <w:t>- Week 5-6: Architecture design and documentation</w:t>
              <w:br/>
            </w:r>
          </w:p>
        </w:tc>
        <w:tc>
          <w:tcPr>
            <w:tcW w:type="dxa" w:w="2160"/>
          </w:tcPr>
          <w:p>
            <w:r>
              <w:t>This change adds a new task to the project timeline, specifically architecture design and documentation for weeks 5-6.</w:t>
              <w:br/>
              <w:t>CLASSIFICATION: INCONSEQUENTIAL</w:t>
            </w:r>
          </w:p>
        </w:tc>
      </w:tr>
      <w:tr>
        <w:tc>
          <w:tcPr>
            <w:tcW w:type="dxa" w:w="2160"/>
          </w:tcPr>
          <w:p>
            <w:r>
              <w:t>INCONSEQUENTIAL</w:t>
            </w:r>
          </w:p>
        </w:tc>
        <w:tc>
          <w:tcPr>
            <w:tcW w:type="dxa" w:w="2160"/>
          </w:tcPr>
          <w:p>
            <w:r>
              <w:t>Phase 2: Implementation ([PHASE 2 START DATE] - [PHASE 2 END DATE])</w:t>
              <w:br/>
            </w:r>
          </w:p>
        </w:tc>
        <w:tc>
          <w:tcPr>
            <w:tcW w:type="dxa" w:w="2160"/>
          </w:tcPr>
          <w:p>
            <w:r>
              <w:br/>
            </w:r>
          </w:p>
        </w:tc>
        <w:tc>
          <w:tcPr>
            <w:tcW w:type="dxa" w:w="2160"/>
          </w:tcPr>
          <w:p>
            <w:r>
              <w:t>The change removes a specific phase and its corresponding start and end dates from the contract document.</w:t>
              <w:br/>
              <w:t>CLASSIFICATION: INCONSEQUENTIAL</w:t>
            </w:r>
          </w:p>
        </w:tc>
      </w:tr>
      <w:tr>
        <w:tc>
          <w:tcPr>
            <w:tcW w:type="dxa" w:w="2160"/>
          </w:tcPr>
          <w:p>
            <w:r>
              <w:t>INCONSEQUENTIAL</w:t>
            </w:r>
          </w:p>
        </w:tc>
        <w:tc>
          <w:tcPr>
            <w:tcW w:type="dxa" w:w="2160"/>
          </w:tcPr>
          <w:p>
            <w:r>
              <w:t>- Week 7-10: [PHASE 2 ACTIVITIES]</w:t>
              <w:br/>
            </w:r>
          </w:p>
        </w:tc>
        <w:tc>
          <w:tcPr>
            <w:tcW w:type="dxa" w:w="2160"/>
          </w:tcPr>
          <w:p>
            <w:r>
              <w:t>Phase 2: Implementation (March 16, 2024 - May 30, 2024)</w:t>
              <w:br/>
            </w:r>
          </w:p>
        </w:tc>
        <w:tc>
          <w:tcPr>
            <w:tcW w:type="dxa" w:w="2160"/>
          </w:tcPr>
          <w:p>
            <w:r>
              <w:t>The change updates the phase name and dates for Phase 2 activities, replacing a previously vague description with specific start and end dates.</w:t>
              <w:br/>
              <w:t>CLASSIFICATION: INCONSEQUENTIAL</w:t>
            </w:r>
          </w:p>
        </w:tc>
      </w:tr>
      <w:tr>
        <w:tc>
          <w:tcPr>
            <w:tcW w:type="dxa" w:w="2160"/>
          </w:tcPr>
          <w:p>
            <w:r>
              <w:t>SIGNIFICANT</w:t>
            </w:r>
          </w:p>
        </w:tc>
        <w:tc>
          <w:tcPr>
            <w:tcW w:type="dxa" w:w="2160"/>
          </w:tcPr>
          <w:p>
            <w:r>
              <w:t>- Week 13-14: Documentation and training</w:t>
              <w:br/>
            </w:r>
          </w:p>
        </w:tc>
        <w:tc>
          <w:tcPr>
            <w:tcW w:type="dxa" w:w="2160"/>
          </w:tcPr>
          <w:p>
            <w:r>
              <w:t>- Week 7-10: Application development and testing</w:t>
              <w:br/>
            </w:r>
          </w:p>
        </w:tc>
        <w:tc>
          <w:tcPr>
            <w:tcW w:type="dxa" w:w="2160"/>
          </w:tcPr>
          <w:p>
            <w:r>
              <w:t>This change shifts the focus of work from documentation and training to application development and testing, potentially altering the scope and timeline of the project.</w:t>
              <w:br/>
              <w:t>CLASSIFICATION: SIGNIFICANT</w:t>
            </w:r>
          </w:p>
        </w:tc>
      </w:tr>
      <w:tr>
        <w:tc>
          <w:tcPr>
            <w:tcW w:type="dxa" w:w="2160"/>
          </w:tcPr>
          <w:p>
            <w:r>
              <w:t>INCONSEQUENTIAL</w:t>
            </w:r>
          </w:p>
        </w:tc>
        <w:tc>
          <w:tcPr>
            <w:tcW w:type="dxa" w:w="2160"/>
          </w:tcPr>
          <w:p>
            <w:r>
              <w:br/>
            </w:r>
          </w:p>
        </w:tc>
        <w:tc>
          <w:tcPr>
            <w:tcW w:type="dxa" w:w="2160"/>
          </w:tcPr>
          <w:p>
            <w:r>
              <w:t>- Week 13-14: Documentation and training preparation</w:t>
              <w:br/>
            </w:r>
          </w:p>
        </w:tc>
        <w:tc>
          <w:tcPr>
            <w:tcW w:type="dxa" w:w="2160"/>
          </w:tcPr>
          <w:p>
            <w:r>
              <w:t>This change adds a new task to the project schedule, specifically dedicating weeks 13 and 14 to documentation and training preparation.</w:t>
              <w:br/>
              <w:t>CLASSIFICATION: INCONSEQUENTIAL</w:t>
            </w:r>
          </w:p>
        </w:tc>
      </w:tr>
      <w:tr>
        <w:tc>
          <w:tcPr>
            <w:tcW w:type="dxa" w:w="2160"/>
          </w:tcPr>
          <w:p>
            <w:r>
              <w:t>SIGNIFICANT</w:t>
            </w:r>
          </w:p>
        </w:tc>
        <w:tc>
          <w:tcPr>
            <w:tcW w:type="dxa" w:w="2160"/>
          </w:tcPr>
          <w:p>
            <w:r>
              <w:t>Phase 3: Project Closure ([PHASE 3 START DATE] - [PROJECT END DATE])</w:t>
              <w:br/>
            </w:r>
          </w:p>
        </w:tc>
        <w:tc>
          <w:tcPr>
            <w:tcW w:type="dxa" w:w="2160"/>
          </w:tcPr>
          <w:p>
            <w:r>
              <w:br/>
            </w:r>
          </w:p>
        </w:tc>
        <w:tc>
          <w:tcPr>
            <w:tcW w:type="dxa" w:w="2160"/>
          </w:tcPr>
          <w:p>
            <w:r>
              <w:t>The change removes a specific phase of project closure from the contract, likely indicating that the project's scope has been adjusted.</w:t>
              <w:br/>
              <w:t>CLASSIFICATION: SIGNIFICANT</w:t>
            </w:r>
          </w:p>
        </w:tc>
      </w:tr>
      <w:tr>
        <w:tc>
          <w:tcPr>
            <w:tcW w:type="dxa" w:w="2160"/>
          </w:tcPr>
          <w:p>
            <w:r>
              <w:t>SIGNIFICANT</w:t>
            </w:r>
          </w:p>
        </w:tc>
        <w:tc>
          <w:tcPr>
            <w:tcW w:type="dxa" w:w="2160"/>
          </w:tcPr>
          <w:p>
            <w:r>
              <w:t>- [MILESTONE 1]: [MILESTONE 1 DATE]</w:t>
              <w:br/>
            </w:r>
          </w:p>
        </w:tc>
        <w:tc>
          <w:tcPr>
            <w:tcW w:type="dxa" w:w="2160"/>
          </w:tcPr>
          <w:p>
            <w:r>
              <w:t>Phase 3: Project Closure (June 1, 2024 - July 15, 2024)</w:t>
              <w:br/>
            </w:r>
          </w:p>
        </w:tc>
        <w:tc>
          <w:tcPr>
            <w:tcW w:type="dxa" w:w="2160"/>
          </w:tcPr>
          <w:p>
            <w:r>
              <w:t>The change updates the project timeline by replacing an earlier milestone with a new phase, Project Closure, which outlines specific dates for completion.</w:t>
              <w:br/>
              <w:t>CLASSIFICATION: SIGNIFICANT</w:t>
            </w:r>
          </w:p>
        </w:tc>
      </w:tr>
      <w:tr>
        <w:tc>
          <w:tcPr>
            <w:tcW w:type="dxa" w:w="2160"/>
          </w:tcPr>
          <w:p>
            <w:r>
              <w:t>SIGNIFICANT</w:t>
            </w:r>
          </w:p>
        </w:tc>
        <w:tc>
          <w:tcPr>
            <w:tcW w:type="dxa" w:w="2160"/>
          </w:tcPr>
          <w:p>
            <w:r>
              <w:t>- [MILESTONE 2]: [MILESTONE 2 DATE]</w:t>
              <w:br/>
            </w:r>
          </w:p>
        </w:tc>
        <w:tc>
          <w:tcPr>
            <w:tcW w:type="dxa" w:w="2160"/>
          </w:tcPr>
          <w:p>
            <w:r>
              <w:t>- Requirements Sign-off: February 1, 2024</w:t>
              <w:br/>
            </w:r>
          </w:p>
        </w:tc>
        <w:tc>
          <w:tcPr>
            <w:tcW w:type="dxa" w:w="2160"/>
          </w:tcPr>
          <w:p>
            <w:r>
              <w:t>The change replaces a milestone date with a new requirement for sign-off, indicating that the project's progress will be measured by meeting specific requirements rather than reaching a specific date.</w:t>
              <w:br/>
              <w:t>CLASSIFICATION: SIGNIFICANT</w:t>
            </w:r>
          </w:p>
        </w:tc>
      </w:tr>
      <w:tr>
        <w:tc>
          <w:tcPr>
            <w:tcW w:type="dxa" w:w="2160"/>
          </w:tcPr>
          <w:p>
            <w:r>
              <w:t>INCONSEQUENTIAL</w:t>
            </w:r>
          </w:p>
        </w:tc>
        <w:tc>
          <w:tcPr>
            <w:tcW w:type="dxa" w:w="2160"/>
          </w:tcPr>
          <w:p>
            <w:r>
              <w:t>- [MILESTONE 3]: [MILESTONE 3 DATE]</w:t>
              <w:br/>
            </w:r>
          </w:p>
        </w:tc>
        <w:tc>
          <w:tcPr>
            <w:tcW w:type="dxa" w:w="2160"/>
          </w:tcPr>
          <w:p>
            <w:r>
              <w:t>- Architecture Approval: March 15, 2024</w:t>
              <w:br/>
            </w:r>
          </w:p>
        </w:tc>
        <w:tc>
          <w:tcPr>
            <w:tcW w:type="dxa" w:w="2160"/>
          </w:tcPr>
          <w:p>
            <w:r>
              <w:t>The change replaces a previously undefined milestone with a specific event, Architecture Approval, and date.</w:t>
              <w:br/>
              <w:t>CLASSIFICATION: INCONSEQUENTIAL</w:t>
            </w:r>
          </w:p>
        </w:tc>
      </w:tr>
      <w:tr>
        <w:tc>
          <w:tcPr>
            <w:tcW w:type="dxa" w:w="2160"/>
          </w:tcPr>
          <w:p>
            <w:r>
              <w:t>INCONSEQUENTIAL</w:t>
            </w:r>
          </w:p>
        </w:tc>
        <w:tc>
          <w:tcPr>
            <w:tcW w:type="dxa" w:w="2160"/>
          </w:tcPr>
          <w:p>
            <w:r>
              <w:t>- Project Manager: [PM NAME] - [HOURS PER WEEK] hours/week</w:t>
              <w:br/>
            </w:r>
          </w:p>
        </w:tc>
        <w:tc>
          <w:tcPr>
            <w:tcW w:type="dxa" w:w="2160"/>
          </w:tcPr>
          <w:p>
            <w:r>
              <w:t>- System Go-Live: June 30, 2024</w:t>
              <w:br/>
            </w:r>
          </w:p>
        </w:tc>
        <w:tc>
          <w:tcPr>
            <w:tcW w:type="dxa" w:w="2160"/>
          </w:tcPr>
          <w:p>
            <w:r>
              <w:t>The change removes a specific project manager's information and replaces it with a new date for system go-live.</w:t>
              <w:br/>
              <w:t>CLASSIFICATION: INCONSEQUENTIAL</w:t>
            </w:r>
          </w:p>
        </w:tc>
      </w:tr>
      <w:tr>
        <w:tc>
          <w:tcPr>
            <w:tcW w:type="dxa" w:w="2160"/>
          </w:tcPr>
          <w:p>
            <w:r>
              <w:t>SIGNIFICANT</w:t>
            </w:r>
          </w:p>
        </w:tc>
        <w:tc>
          <w:tcPr>
            <w:tcW w:type="dxa" w:w="2160"/>
          </w:tcPr>
          <w:p>
            <w:r>
              <w:t>- Technical Lead: [TECH LEAD NAME] - [HOURS PER WEEK] hours/week</w:t>
              <w:br/>
            </w:r>
          </w:p>
        </w:tc>
        <w:tc>
          <w:tcPr>
            <w:tcW w:type="dxa" w:w="2160"/>
          </w:tcPr>
          <w:p>
            <w:r>
              <w:t>- Project Manager: David Rodriguez - 20 hours/week</w:t>
              <w:br/>
            </w:r>
          </w:p>
        </w:tc>
        <w:tc>
          <w:tcPr>
            <w:tcW w:type="dxa" w:w="2160"/>
          </w:tcPr>
          <w:p>
            <w:r>
              <w:t>The change replaces the Technical Lead with a Project Manager, David Rodriguez, and adjusts their work hours to 20 hours per week.</w:t>
              <w:br/>
              <w:t>CLASSIFICATION: SIGNIFICANT</w:t>
            </w:r>
          </w:p>
        </w:tc>
      </w:tr>
      <w:tr>
        <w:tc>
          <w:tcPr>
            <w:tcW w:type="dxa" w:w="2160"/>
          </w:tcPr>
          <w:p>
            <w:r>
              <w:t>SIGNIFICANT</w:t>
            </w:r>
          </w:p>
        </w:tc>
        <w:tc>
          <w:tcPr>
            <w:tcW w:type="dxa" w:w="2160"/>
          </w:tcPr>
          <w:p>
            <w:r>
              <w:t>- Senior Consultant: [CONSULTANT NAME] - [HOURS PER WEEK] hours/week</w:t>
              <w:br/>
            </w:r>
          </w:p>
        </w:tc>
        <w:tc>
          <w:tcPr>
            <w:tcW w:type="dxa" w:w="2160"/>
          </w:tcPr>
          <w:p>
            <w:r>
              <w:t>- Technical Lead: Jennifer Kim - 30 hours/week</w:t>
              <w:br/>
            </w:r>
          </w:p>
        </w:tc>
        <w:tc>
          <w:tcPr>
            <w:tcW w:type="dxa" w:w="2160"/>
          </w:tcPr>
          <w:p>
            <w:r>
              <w:t>This change replaces a Senior Consultant role with a Technical Lead role, specifying the name and hours per week for the new position.</w:t>
              <w:br/>
              <w:t>CLASSIFICATION: SIGNIFICANT</w:t>
            </w:r>
          </w:p>
        </w:tc>
      </w:tr>
      <w:tr>
        <w:tc>
          <w:tcPr>
            <w:tcW w:type="dxa" w:w="2160"/>
          </w:tcPr>
          <w:p>
            <w:r>
              <w:t>SIGNIFICANT</w:t>
            </w:r>
          </w:p>
        </w:tc>
        <w:tc>
          <w:tcPr>
            <w:tcW w:type="dxa" w:w="2160"/>
          </w:tcPr>
          <w:p>
            <w:r>
              <w:t>- Junior Consultant: [JUNIOR NAME] - [HOURS PER WEEK] hours/week</w:t>
              <w:br/>
            </w:r>
          </w:p>
        </w:tc>
        <w:tc>
          <w:tcPr>
            <w:tcW w:type="dxa" w:w="2160"/>
          </w:tcPr>
          <w:p>
            <w:r>
              <w:t>- Senior Consultant: Robert Thompson - 40 hours/week</w:t>
              <w:br/>
            </w:r>
          </w:p>
        </w:tc>
        <w:tc>
          <w:tcPr>
            <w:tcW w:type="dxa" w:w="2160"/>
          </w:tcPr>
          <w:p>
            <w:r>
              <w:t>This change replaces a junior consultant with a senior consultant, increasing the weekly work hours.</w:t>
              <w:br/>
              <w:t>CLASSIFICATION: SIGNIFICANT</w:t>
            </w:r>
          </w:p>
        </w:tc>
      </w:tr>
      <w:tr>
        <w:tc>
          <w:tcPr>
            <w:tcW w:type="dxa" w:w="2160"/>
          </w:tcPr>
          <w:p>
            <w:r>
              <w:t>SIGNIFICANT</w:t>
            </w:r>
          </w:p>
        </w:tc>
        <w:tc>
          <w:tcPr>
            <w:tcW w:type="dxa" w:w="2160"/>
          </w:tcPr>
          <w:p>
            <w:r>
              <w:t>- Project Sponsor: [SPONSOR NAME]</w:t>
              <w:br/>
            </w:r>
          </w:p>
        </w:tc>
        <w:tc>
          <w:tcPr>
            <w:tcW w:type="dxa" w:w="2160"/>
          </w:tcPr>
          <w:p>
            <w:r>
              <w:t>- Junior Consultant: Lisa Wang - 30 hours/week</w:t>
              <w:br/>
            </w:r>
          </w:p>
        </w:tc>
        <w:tc>
          <w:tcPr>
            <w:tcW w:type="dxa" w:w="2160"/>
          </w:tcPr>
          <w:p>
            <w:r>
              <w:t>The change replaces the Project Sponsor with a Junior Consultant, Lisa Wang, and specifies her work hours.</w:t>
              <w:br/>
              <w:t>CLASSIFICATION: SIGNIFICANT</w:t>
            </w:r>
          </w:p>
        </w:tc>
      </w:tr>
      <w:tr>
        <w:tc>
          <w:tcPr>
            <w:tcW w:type="dxa" w:w="2160"/>
          </w:tcPr>
          <w:p>
            <w:r>
              <w:t>SIGNIFICANT</w:t>
            </w:r>
          </w:p>
        </w:tc>
        <w:tc>
          <w:tcPr>
            <w:tcW w:type="dxa" w:w="2160"/>
          </w:tcPr>
          <w:p>
            <w:r>
              <w:t>- Business Analyst: [BA NAME]</w:t>
              <w:br/>
            </w:r>
          </w:p>
        </w:tc>
        <w:tc>
          <w:tcPr>
            <w:tcW w:type="dxa" w:w="2160"/>
          </w:tcPr>
          <w:p>
            <w:r>
              <w:t>- Project Sponsor: Michael Chen</w:t>
              <w:br/>
            </w:r>
          </w:p>
        </w:tc>
        <w:tc>
          <w:tcPr>
            <w:tcW w:type="dxa" w:w="2160"/>
          </w:tcPr>
          <w:p>
            <w:r>
              <w:t>The change replaces the Business Analyst with a Project Sponsor, indicating a shift in responsibility and potentially altering the dynamics of project decision-making.</w:t>
              <w:br/>
              <w:t>CLASSIFICATION: SIGNIFICANT</w:t>
            </w:r>
          </w:p>
        </w:tc>
      </w:tr>
      <w:tr>
        <w:tc>
          <w:tcPr>
            <w:tcW w:type="dxa" w:w="2160"/>
          </w:tcPr>
          <w:p>
            <w:r>
              <w:t>INCONSEQUENTIAL</w:t>
            </w:r>
          </w:p>
        </w:tc>
        <w:tc>
          <w:tcPr>
            <w:tcW w:type="dxa" w:w="2160"/>
          </w:tcPr>
          <w:p>
            <w:r>
              <w:t>- Technical Contact: [TECH CONTACT NAME]</w:t>
              <w:br/>
            </w:r>
          </w:p>
        </w:tc>
        <w:tc>
          <w:tcPr>
            <w:tcW w:type="dxa" w:w="2160"/>
          </w:tcPr>
          <w:p>
            <w:r>
              <w:t>- Business Analyst: Sarah Johnson</w:t>
              <w:br/>
            </w:r>
          </w:p>
        </w:tc>
        <w:tc>
          <w:tcPr>
            <w:tcW w:type="dxa" w:w="2160"/>
          </w:tcPr>
          <w:p>
            <w:r>
              <w:t>The change replaces the technical contact with a business analyst, indicating a shift in responsibility for contract-related matters.</w:t>
              <w:br/>
              <w:t>CLASSIFICATION: INCONSEQUENTIAL</w:t>
            </w:r>
          </w:p>
        </w:tc>
      </w:tr>
      <w:tr>
        <w:tc>
          <w:tcPr>
            <w:tcW w:type="dxa" w:w="2160"/>
          </w:tcPr>
          <w:p>
            <w:r>
              <w:t>INCONSEQUENTIAL</w:t>
            </w:r>
          </w:p>
        </w:tc>
        <w:tc>
          <w:tcPr>
            <w:tcW w:type="dxa" w:w="2160"/>
          </w:tcPr>
          <w:p>
            <w:r>
              <w:t>- End User Representatives: [USER REP NAMES]</w:t>
              <w:br/>
            </w:r>
          </w:p>
        </w:tc>
        <w:tc>
          <w:tcPr>
            <w:tcW w:type="dxa" w:w="2160"/>
          </w:tcPr>
          <w:p>
            <w:r>
              <w:t>- Technical Contact: James Wilson</w:t>
              <w:br/>
            </w:r>
          </w:p>
        </w:tc>
        <w:tc>
          <w:tcPr>
            <w:tcW w:type="dxa" w:w="2160"/>
          </w:tcPr>
          <w:p>
            <w:r>
              <w:t>This change replaces the list of End User Representatives with a single Technical Contact, James Wilson.</w:t>
              <w:br/>
              <w:t>CLASSIFICATION: INCONSEQUENTIAL</w:t>
            </w:r>
          </w:p>
        </w:tc>
      </w:tr>
      <w:tr>
        <w:tc>
          <w:tcPr>
            <w:tcW w:type="dxa" w:w="2160"/>
          </w:tcPr>
          <w:p>
            <w:r>
              <w:t>SIGNIFICANT</w:t>
            </w:r>
          </w:p>
        </w:tc>
        <w:tc>
          <w:tcPr>
            <w:tcW w:type="dxa" w:w="2160"/>
          </w:tcPr>
          <w:p>
            <w:r>
              <w:t>Each deliverable shall be subject to Client review and acceptance. The Client shall have [REVIEW PERIOD] business days from receipt to review and either accept or reject each deliverable with specific...</w:t>
            </w:r>
          </w:p>
        </w:tc>
        <w:tc>
          <w:tcPr>
            <w:tcW w:type="dxa" w:w="2160"/>
          </w:tcPr>
          <w:p>
            <w:r>
              <w:t>- End User Representatives: Marketing and Sales Teams</w:t>
              <w:br/>
            </w:r>
          </w:p>
        </w:tc>
        <w:tc>
          <w:tcPr>
            <w:tcW w:type="dxa" w:w="2160"/>
          </w:tcPr>
          <w:p>
            <w:r>
              <w:t>This change removes a clause related to client review and acceptance of deliverables, replacing it with the addition of specific end user representatives.</w:t>
              <w:br/>
              <w:t>CLASSIFICATION: SIGNIFICANT</w:t>
            </w:r>
          </w:p>
        </w:tc>
      </w:tr>
      <w:tr>
        <w:tc>
          <w:tcPr>
            <w:tcW w:type="dxa" w:w="2160"/>
          </w:tcPr>
          <w:p>
            <w:r>
              <w:t>SIGNIFICANT</w:t>
            </w:r>
          </w:p>
        </w:tc>
        <w:tc>
          <w:tcPr>
            <w:tcW w:type="dxa" w:w="2160"/>
          </w:tcPr>
          <w:p>
            <w:r>
              <w:t>- If rejected, Vendor has [CORRECTION PERIOD] business days to address issues</w:t>
              <w:br/>
            </w:r>
          </w:p>
        </w:tc>
        <w:tc>
          <w:tcPr>
            <w:tcW w:type="dxa" w:w="2160"/>
          </w:tcPr>
          <w:p>
            <w:r>
              <w:t>Each deliverable shall be subject to Client review and acceptance. The Client shall have 5 business days from receipt to review and either accept or reject each deliverable with specific written feedb...</w:t>
            </w:r>
          </w:p>
        </w:tc>
        <w:tc>
          <w:tcPr>
            <w:tcW w:type="dxa" w:w="2160"/>
          </w:tcPr>
          <w:p>
            <w:r>
              <w:t>This change modifies the process for addressing issues with deliverables, requiring specific written feedback from the Client and extending the review period.</w:t>
              <w:br/>
              <w:t>CLASSIFICATION: SIGNIFICANT</w:t>
            </w:r>
          </w:p>
        </w:tc>
      </w:tr>
      <w:tr>
        <w:tc>
          <w:tcPr>
            <w:tcW w:type="dxa" w:w="2160"/>
          </w:tcPr>
          <w:p>
            <w:r>
              <w:t>INCONSEQUENTIAL</w:t>
            </w:r>
          </w:p>
        </w:tc>
        <w:tc>
          <w:tcPr>
            <w:tcW w:type="dxa" w:w="2160"/>
          </w:tcPr>
          <w:p>
            <w:r>
              <w:t>- [ASSUMPTION 1]</w:t>
              <w:br/>
            </w:r>
          </w:p>
        </w:tc>
        <w:tc>
          <w:tcPr>
            <w:tcW w:type="dxa" w:w="2160"/>
          </w:tcPr>
          <w:p>
            <w:r>
              <w:t>- If rejected, Vendor has 3 business days to address issues</w:t>
              <w:br/>
            </w:r>
          </w:p>
        </w:tc>
        <w:tc>
          <w:tcPr>
            <w:tcW w:type="dxa" w:w="2160"/>
          </w:tcPr>
          <w:p>
            <w:r>
              <w:t>This change adds a new condition to the contract, specifying that if the vendor's proposal is rejected, they have 3 business days to address any issues before being considered for rejection again.</w:t>
              <w:br/>
              <w:t>CLASSIFICATION: INCONSEQUENTIAL</w:t>
            </w:r>
          </w:p>
        </w:tc>
      </w:tr>
      <w:tr>
        <w:tc>
          <w:tcPr>
            <w:tcW w:type="dxa" w:w="2160"/>
          </w:tcPr>
          <w:p>
            <w:r>
              <w:t>SIGNIFICANT</w:t>
            </w:r>
          </w:p>
        </w:tc>
        <w:tc>
          <w:tcPr>
            <w:tcW w:type="dxa" w:w="2160"/>
          </w:tcPr>
          <w:p>
            <w:r>
              <w:t>- [ASSUMPTION 2]</w:t>
              <w:br/>
            </w:r>
          </w:p>
        </w:tc>
        <w:tc>
          <w:tcPr>
            <w:tcW w:type="dxa" w:w="2160"/>
          </w:tcPr>
          <w:p>
            <w:r>
              <w:t>- Client will provide timely access to existing systems and data</w:t>
              <w:br/>
            </w:r>
          </w:p>
        </w:tc>
        <w:tc>
          <w:tcPr>
            <w:tcW w:type="dxa" w:w="2160"/>
          </w:tcPr>
          <w:p>
            <w:r>
              <w:t>This change clarifies that the client is responsible for providing timely access to their existing systems and data, which may impact the project's progress and timeline.</w:t>
              <w:br/>
              <w:t>CLASSIFICATION: SIGNIFICANT</w:t>
            </w:r>
          </w:p>
        </w:tc>
      </w:tr>
      <w:tr>
        <w:tc>
          <w:tcPr>
            <w:tcW w:type="dxa" w:w="2160"/>
          </w:tcPr>
          <w:p>
            <w:r>
              <w:t>INCONSEQUENTIAL</w:t>
            </w:r>
          </w:p>
        </w:tc>
        <w:tc>
          <w:tcPr>
            <w:tcW w:type="dxa" w:w="2160"/>
          </w:tcPr>
          <w:p>
            <w:r>
              <w:t>- [ASSUMPTION 3]</w:t>
              <w:br/>
            </w:r>
          </w:p>
        </w:tc>
        <w:tc>
          <w:tcPr>
            <w:tcW w:type="dxa" w:w="2160"/>
          </w:tcPr>
          <w:p>
            <w:r>
              <w:t>- Current system documentation is available and accurate</w:t>
              <w:br/>
            </w:r>
          </w:p>
        </w:tc>
        <w:tc>
          <w:tcPr>
            <w:tcW w:type="dxa" w:w="2160"/>
          </w:tcPr>
          <w:p>
            <w:r>
              <w:t>The change removes an assumption and replaces it with a statement about the availability and accuracy of current system documentation.</w:t>
              <w:br/>
              <w:t>CLASSIFICATION: INCONSEQUENTIAL</w:t>
            </w:r>
          </w:p>
        </w:tc>
      </w:tr>
      <w:tr>
        <w:tc>
          <w:tcPr>
            <w:tcW w:type="dxa" w:w="2160"/>
          </w:tcPr>
          <w:p>
            <w:r>
              <w:t>INCONSEQUENTIAL</w:t>
            </w:r>
          </w:p>
        </w:tc>
        <w:tc>
          <w:tcPr>
            <w:tcW w:type="dxa" w:w="2160"/>
          </w:tcPr>
          <w:p>
            <w:r>
              <w:t>- [ASSUMPTION 4]</w:t>
              <w:br/>
            </w:r>
          </w:p>
        </w:tc>
        <w:tc>
          <w:tcPr>
            <w:tcW w:type="dxa" w:w="2160"/>
          </w:tcPr>
          <w:p>
            <w:r>
              <w:t>- Key stakeholders will be available for requirements gathering</w:t>
              <w:br/>
            </w:r>
          </w:p>
        </w:tc>
        <w:tc>
          <w:tcPr>
            <w:tcW w:type="dxa" w:w="2160"/>
          </w:tcPr>
          <w:p>
            <w:r>
              <w:t>This change clarifies that key stakeholders will be available for requirements gathering, potentially impacting the project's scope and timeline.</w:t>
              <w:br/>
              <w:t>CLASSIFICATION: INCONSEQUENTIAL</w:t>
            </w:r>
          </w:p>
        </w:tc>
      </w:tr>
      <w:tr>
        <w:tc>
          <w:tcPr>
            <w:tcW w:type="dxa" w:w="2160"/>
          </w:tcPr>
          <w:p>
            <w:r>
              <w:t>SIGNIFICANT</w:t>
            </w:r>
          </w:p>
        </w:tc>
        <w:tc>
          <w:tcPr>
            <w:tcW w:type="dxa" w:w="2160"/>
          </w:tcPr>
          <w:p>
            <w:r>
              <w:t>- [DEPENDENCY 1]</w:t>
              <w:br/>
            </w:r>
          </w:p>
        </w:tc>
        <w:tc>
          <w:tcPr>
            <w:tcW w:type="dxa" w:w="2160"/>
          </w:tcPr>
          <w:p>
            <w:r>
              <w:t>- Cloud infrastructure will be provisioned as planned</w:t>
              <w:br/>
            </w:r>
          </w:p>
        </w:tc>
        <w:tc>
          <w:tcPr>
            <w:tcW w:type="dxa" w:w="2160"/>
          </w:tcPr>
          <w:p>
            <w:r>
              <w:t>This change removes a dependency and replaces it with a statement about provisioning cloud infrastructure, indicating that the project's technical requirements have changed.</w:t>
              <w:br/>
              <w:t>CLASSIFICATION: SIGNIFICANT</w:t>
            </w:r>
          </w:p>
        </w:tc>
      </w:tr>
      <w:tr>
        <w:tc>
          <w:tcPr>
            <w:tcW w:type="dxa" w:w="2160"/>
          </w:tcPr>
          <w:p>
            <w:r>
              <w:t>SIGNIFICANT</w:t>
            </w:r>
          </w:p>
        </w:tc>
        <w:tc>
          <w:tcPr>
            <w:tcW w:type="dxa" w:w="2160"/>
          </w:tcPr>
          <w:p>
            <w:r>
              <w:t>- [DEPENDENCY 2]</w:t>
              <w:br/>
            </w:r>
          </w:p>
        </w:tc>
        <w:tc>
          <w:tcPr>
            <w:tcW w:type="dxa" w:w="2160"/>
          </w:tcPr>
          <w:p>
            <w:r>
              <w:t>- Approval of technical architecture by Client IT team</w:t>
              <w:br/>
            </w:r>
          </w:p>
        </w:tc>
        <w:tc>
          <w:tcPr>
            <w:tcW w:type="dxa" w:w="2160"/>
          </w:tcPr>
          <w:p>
            <w:r>
              <w:t>The change removes a dependency and adds an approval requirement from the Client IT team for technical architecture, potentially impacting project scope or timelines.</w:t>
              <w:br/>
              <w:t>CLASSIFICATION: SIGNIFICANT</w:t>
            </w:r>
          </w:p>
        </w:tc>
      </w:tr>
      <w:tr>
        <w:tc>
          <w:tcPr>
            <w:tcW w:type="dxa" w:w="2160"/>
          </w:tcPr>
          <w:p>
            <w:r>
              <w:t>INCONSEQUENTIAL</w:t>
            </w:r>
          </w:p>
        </w:tc>
        <w:tc>
          <w:tcPr>
            <w:tcW w:type="dxa" w:w="2160"/>
          </w:tcPr>
          <w:p>
            <w:r>
              <w:t>- [DEPENDENCY 3]</w:t>
              <w:br/>
            </w:r>
          </w:p>
        </w:tc>
        <w:tc>
          <w:tcPr>
            <w:tcW w:type="dxa" w:w="2160"/>
          </w:tcPr>
          <w:p>
            <w:r>
              <w:t>- Availability of test data for migration validation</w:t>
              <w:br/>
            </w:r>
          </w:p>
        </w:tc>
        <w:tc>
          <w:tcPr>
            <w:tcW w:type="dxa" w:w="2160"/>
          </w:tcPr>
          <w:p>
            <w:r>
              <w:t>The change removes a dependency and adds a new requirement for availability of test data to validate migration.</w:t>
              <w:br/>
              <w:t>CLASSIFICATION: INCONSEQUENTIAL</w:t>
            </w:r>
          </w:p>
        </w:tc>
      </w:tr>
      <w:tr>
        <w:tc>
          <w:tcPr>
            <w:tcW w:type="dxa" w:w="2160"/>
          </w:tcPr>
          <w:p>
            <w:r>
              <w:t>INCONSEQUENTIAL</w:t>
            </w:r>
          </w:p>
        </w:tc>
        <w:tc>
          <w:tcPr>
            <w:tcW w:type="dxa" w:w="2160"/>
          </w:tcPr>
          <w:p>
            <w:r>
              <w:t>The total value of this engagement is [TOTAL AMOUNT] payable according to the schedule below.</w:t>
              <w:br/>
            </w:r>
          </w:p>
        </w:tc>
        <w:tc>
          <w:tcPr>
            <w:tcW w:type="dxa" w:w="2160"/>
          </w:tcPr>
          <w:p>
            <w:r>
              <w:t>- Client approval of user interface designs</w:t>
              <w:br/>
            </w:r>
          </w:p>
        </w:tc>
        <w:tc>
          <w:tcPr>
            <w:tcW w:type="dxa" w:w="2160"/>
          </w:tcPr>
          <w:p>
            <w:r>
              <w:t>The change removes a statement about the total value of an engagement and adds a requirement for client approval of user interface designs.</w:t>
              <w:br/>
              <w:t>CLASSIFICATION: INCONSEQUENTIAL</w:t>
            </w:r>
          </w:p>
        </w:tc>
      </w:tr>
      <w:tr>
        <w:tc>
          <w:tcPr>
            <w:tcW w:type="dxa" w:w="2160"/>
          </w:tcPr>
          <w:p>
            <w:r>
              <w:t>SIGNIFICANT</w:t>
            </w:r>
          </w:p>
        </w:tc>
        <w:tc>
          <w:tcPr>
            <w:tcW w:type="dxa" w:w="2160"/>
          </w:tcPr>
          <w:p>
            <w:r>
              <w:t>- Phase 1 Completion: [PHASE 1 AMOUNT] due within 30 days of acceptance</w:t>
              <w:br/>
            </w:r>
          </w:p>
        </w:tc>
        <w:tc>
          <w:tcPr>
            <w:tcW w:type="dxa" w:w="2160"/>
          </w:tcPr>
          <w:p>
            <w:r>
              <w:t>The total value of this engagement is $275,000 payable according to the schedule below.</w:t>
              <w:br/>
            </w:r>
          </w:p>
        </w:tc>
        <w:tc>
          <w:tcPr>
            <w:tcW w:type="dxa" w:w="2160"/>
          </w:tcPr>
          <w:p>
            <w:r>
              <w:t>The change modifies the payment terms and schedule for the engagement, replacing a specific amount due within 30 days with a total value and payment schedule.</w:t>
              <w:br/>
              <w:t>CLASSIFICATION: SIGNIFICANT</w:t>
            </w:r>
          </w:p>
        </w:tc>
      </w:tr>
      <w:tr>
        <w:tc>
          <w:tcPr>
            <w:tcW w:type="dxa" w:w="2160"/>
          </w:tcPr>
          <w:p>
            <w:r>
              <w:t>SIGNIFICANT</w:t>
            </w:r>
          </w:p>
        </w:tc>
        <w:tc>
          <w:tcPr>
            <w:tcW w:type="dxa" w:w="2160"/>
          </w:tcPr>
          <w:p>
            <w:r>
              <w:t>- Phase 2 Completion: [PHASE 2 AMOUNT] due within 30 days of acceptance</w:t>
              <w:br/>
            </w:r>
          </w:p>
        </w:tc>
        <w:tc>
          <w:tcPr>
            <w:tcW w:type="dxa" w:w="2160"/>
          </w:tcPr>
          <w:p>
            <w:r>
              <w:t>- Phase 1 Completion: $100,000 due within 30 days of acceptance</w:t>
              <w:br/>
            </w:r>
          </w:p>
        </w:tc>
        <w:tc>
          <w:tcPr>
            <w:tcW w:type="dxa" w:w="2160"/>
          </w:tcPr>
          <w:p>
            <w:r>
              <w:t>The change modifies the payment terms and schedule for project completion, replacing Phase 2 with Phase 1 and specifying a fixed amount of $100,000.</w:t>
              <w:br/>
              <w:t>CLASSIFICATION: SIGNIFICANT</w:t>
            </w:r>
          </w:p>
        </w:tc>
      </w:tr>
      <w:tr>
        <w:tc>
          <w:tcPr>
            <w:tcW w:type="dxa" w:w="2160"/>
          </w:tcPr>
          <w:p>
            <w:r>
              <w:t>SIGNIFICANT</w:t>
            </w:r>
          </w:p>
        </w:tc>
        <w:tc>
          <w:tcPr>
            <w:tcW w:type="dxa" w:w="2160"/>
          </w:tcPr>
          <w:p>
            <w:r>
              <w:t>- Final Deliverables: [FINAL AMOUNT] due within 30 days of project completion</w:t>
              <w:br/>
            </w:r>
          </w:p>
        </w:tc>
        <w:tc>
          <w:tcPr>
            <w:tcW w:type="dxa" w:w="2160"/>
          </w:tcPr>
          <w:p>
            <w:r>
              <w:t>- Phase 2 Completion: $125,000 due within 30 days of acceptance</w:t>
              <w:br/>
            </w:r>
          </w:p>
        </w:tc>
        <w:tc>
          <w:tcPr>
            <w:tcW w:type="dxa" w:w="2160"/>
          </w:tcPr>
          <w:p>
            <w:r>
              <w:t>The change modifies the payment terms and schedule for a specific phase of the project, replacing the original final deliverables payment with a new payment milestone.</w:t>
              <w:br/>
              <w:t>CLASSIFICATION: SIGNIFICANT</w:t>
            </w:r>
          </w:p>
        </w:tc>
      </w:tr>
      <w:tr>
        <w:tc>
          <w:tcPr>
            <w:tcW w:type="dxa" w:w="2160"/>
          </w:tcPr>
          <w:p>
            <w:r>
              <w:t>SIGNIFICANT</w:t>
            </w:r>
          </w:p>
        </w:tc>
        <w:tc>
          <w:tcPr>
            <w:tcW w:type="dxa" w:w="2160"/>
          </w:tcPr>
          <w:p>
            <w:r>
              <w:t>- Project code reference: [PROJECT CODE]</w:t>
              <w:br/>
            </w:r>
          </w:p>
        </w:tc>
        <w:tc>
          <w:tcPr>
            <w:tcW w:type="dxa" w:w="2160"/>
          </w:tcPr>
          <w:p>
            <w:r>
              <w:t>- Final Deliverables: $50,000 due within 30 days of project completion</w:t>
              <w:br/>
            </w:r>
          </w:p>
        </w:tc>
        <w:tc>
          <w:tcPr>
            <w:tcW w:type="dxa" w:w="2160"/>
          </w:tcPr>
          <w:p>
            <w:r>
              <w:t>The change adds a new payment term for final deliverables, specifying the amount ($50,000) and timeline (within 30 days of project completion).</w:t>
              <w:br/>
              <w:t>CLASSIFICATION: SIGNIFICANT</w:t>
            </w:r>
          </w:p>
        </w:tc>
      </w:tr>
      <w:tr>
        <w:tc>
          <w:tcPr>
            <w:tcW w:type="dxa" w:w="2160"/>
          </w:tcPr>
          <w:p>
            <w:r>
              <w:t>INCONSEQUENTIAL</w:t>
            </w:r>
          </w:p>
        </w:tc>
        <w:tc>
          <w:tcPr>
            <w:tcW w:type="dxa" w:w="2160"/>
          </w:tcPr>
          <w:p>
            <w:r>
              <w:t>Changes exceeding [CHANGE THRESHOLD] require written approval from [APPROVAL AUTHORITY]. Minor changes may be approved by the designated project manager.</w:t>
              <w:br/>
            </w:r>
          </w:p>
        </w:tc>
        <w:tc>
          <w:tcPr>
            <w:tcW w:type="dxa" w:w="2160"/>
          </w:tcPr>
          <w:p>
            <w:r>
              <w:t>- Project code reference: AC-DT-2024-001</w:t>
              <w:br/>
            </w:r>
          </w:p>
        </w:tc>
        <w:tc>
          <w:tcPr>
            <w:tcW w:type="dxa" w:w="2160"/>
          </w:tcPr>
          <w:p>
            <w:r>
              <w:t>The inserted text adds a project code reference to the contract, providing a unique identifier for the agreement.</w:t>
              <w:br/>
              <w:t>CLASSIFICATION: INCONSEQUENTIAL</w:t>
            </w:r>
          </w:p>
        </w:tc>
      </w:tr>
      <w:tr>
        <w:tc>
          <w:tcPr>
            <w:tcW w:type="dxa" w:w="2160"/>
          </w:tcPr>
          <w:p>
            <w:r>
              <w:t>SIGNIFICANT</w:t>
            </w:r>
          </w:p>
        </w:tc>
        <w:tc>
          <w:tcPr>
            <w:tcW w:type="dxa" w:w="2160"/>
          </w:tcPr>
          <w:p>
            <w:r>
              <w:t>This SOW is governed by the Master Services Agreement between the parties dated [MSA DATE]. In case of conflict, the MSA shall take precedence.</w:t>
              <w:br/>
            </w:r>
          </w:p>
        </w:tc>
        <w:tc>
          <w:tcPr>
            <w:tcW w:type="dxa" w:w="2160"/>
          </w:tcPr>
          <w:p>
            <w:r>
              <w:t>Changes exceeding $10,000 require written approval from Michael Chen. Minor changes may be approved by the designated project manager.</w:t>
              <w:br/>
            </w:r>
          </w:p>
        </w:tc>
        <w:tc>
          <w:tcPr>
            <w:tcW w:type="dxa" w:w="2160"/>
          </w:tcPr>
          <w:p>
            <w:r>
              <w:t>This change modifies the approval process for changes to the Statement of Work (SOW), requiring written approval from a specific individual for significant changes and allowing minor changes to be approved by the project manager.</w:t>
              <w:br/>
              <w:t>CLASSIFICATION: SIGNIFICANT</w:t>
            </w:r>
          </w:p>
        </w:tc>
      </w:tr>
      <w:tr>
        <w:tc>
          <w:tcPr>
            <w:tcW w:type="dxa" w:w="2160"/>
          </w:tcPr>
          <w:p>
            <w:r>
              <w:t>SIGNIFICANT</w:t>
            </w:r>
          </w:p>
        </w:tc>
        <w:tc>
          <w:tcPr>
            <w:tcW w:type="dxa" w:w="2160"/>
          </w:tcPr>
          <w:p>
            <w:r>
              <w:t>Either party may terminate this SOW with [TERMINATION NOTICE] days written notice. Upon termination, the Vendor shall be compensated for work completed and accepted.</w:t>
              <w:br/>
            </w:r>
          </w:p>
        </w:tc>
        <w:tc>
          <w:tcPr>
            <w:tcW w:type="dxa" w:w="2160"/>
          </w:tcPr>
          <w:p>
            <w:r>
              <w:t>This SOW is governed by the Master Services Agreement between the parties dated December 1, 2023. In case of conflict, the MSA shall take precedence.</w:t>
              <w:br/>
            </w:r>
          </w:p>
        </w:tc>
        <w:tc>
          <w:tcPr>
            <w:tcW w:type="dxa" w:w="2160"/>
          </w:tcPr>
          <w:p>
            <w:r>
              <w:t>The change removes a termination clause and adds a governing law provision, referencing the Master Services Agreement (MSA) as the primary authority in case of conflict.</w:t>
              <w:br/>
              <w:t>CLASSIFICATION: SIGNIFICANT</w:t>
            </w:r>
          </w:p>
        </w:tc>
      </w:tr>
      <w:tr>
        <w:tc>
          <w:tcPr>
            <w:tcW w:type="dxa" w:w="2160"/>
          </w:tcPr>
          <w:p>
            <w:r>
              <w:t>SIGNIFICANT</w:t>
            </w:r>
          </w:p>
        </w:tc>
        <w:tc>
          <w:tcPr>
            <w:tcW w:type="dxa" w:w="2160"/>
          </w:tcPr>
          <w:p>
            <w:r>
              <w:t>CLIENT: [CLIENT NAME]</w:t>
              <w:br/>
            </w:r>
          </w:p>
        </w:tc>
        <w:tc>
          <w:tcPr>
            <w:tcW w:type="dxa" w:w="2160"/>
          </w:tcPr>
          <w:p>
            <w:r>
              <w:t>Either party may terminate this SOW with 30 days written notice. Upon termination, the Vendor shall be compensated for work completed and accepted.</w:t>
              <w:br/>
            </w:r>
          </w:p>
        </w:tc>
        <w:tc>
          <w:tcPr>
            <w:tcW w:type="dxa" w:w="2160"/>
          </w:tcPr>
          <w:p>
            <w:r>
              <w:t>This change adds a new termination clause to the contract, allowing either party to terminate the agreement with 30 days' written notice and outlining the compensation terms for the vendor in such an event.</w:t>
              <w:br/>
              <w:t>CLASSIFICATION: SIGNIFICANT</w:t>
            </w:r>
          </w:p>
        </w:tc>
      </w:tr>
      <w:tr>
        <w:tc>
          <w:tcPr>
            <w:tcW w:type="dxa" w:w="2160"/>
          </w:tcPr>
          <w:p>
            <w:r>
              <w:t>INCONSEQUENTIAL</w:t>
            </w:r>
          </w:p>
        </w:tc>
        <w:tc>
          <w:tcPr>
            <w:tcW w:type="dxa" w:w="2160"/>
          </w:tcPr>
          <w:p>
            <w:r>
              <w:t>Name: [CLIENT SIGNATORY NAME]</w:t>
              <w:br/>
            </w:r>
          </w:p>
        </w:tc>
        <w:tc>
          <w:tcPr>
            <w:tcW w:type="dxa" w:w="2160"/>
          </w:tcPr>
          <w:p>
            <w:r>
              <w:t>CLIENT: Acme Corp</w:t>
              <w:br/>
            </w:r>
          </w:p>
        </w:tc>
        <w:tc>
          <w:tcPr>
            <w:tcW w:type="dxa" w:w="2160"/>
          </w:tcPr>
          <w:p>
            <w:r>
              <w:t>The change updates the client's name from a blank field to "Acme Corp", replacing an unknown or missing entity with a specific company.</w:t>
              <w:br/>
              <w:t>CLASSIFICATION: INCONSEQUENTIAL</w:t>
            </w:r>
          </w:p>
        </w:tc>
      </w:tr>
      <w:tr>
        <w:tc>
          <w:tcPr>
            <w:tcW w:type="dxa" w:w="2160"/>
          </w:tcPr>
          <w:p>
            <w:r>
              <w:t>INCONSEQUENTIAL</w:t>
            </w:r>
          </w:p>
        </w:tc>
        <w:tc>
          <w:tcPr>
            <w:tcW w:type="dxa" w:w="2160"/>
          </w:tcPr>
          <w:p>
            <w:r>
              <w:t>Title: [CLIENT SIGNATORY TITLE]</w:t>
              <w:br/>
            </w:r>
          </w:p>
        </w:tc>
        <w:tc>
          <w:tcPr>
            <w:tcW w:type="dxa" w:w="2160"/>
          </w:tcPr>
          <w:p>
            <w:r>
              <w:t>Name: Michael Chen</w:t>
              <w:br/>
            </w:r>
          </w:p>
        </w:tc>
        <w:tc>
          <w:tcPr>
            <w:tcW w:type="dxa" w:w="2160"/>
          </w:tcPr>
          <w:p>
            <w:r>
              <w:t>This change replaces the title of the client signatory with a specific name, indicating that Michael Chen is now the authorized representative.</w:t>
              <w:br/>
              <w:t>CLASSIFICATION: INCONSEQUENTIAL</w:t>
            </w:r>
          </w:p>
        </w:tc>
      </w:tr>
      <w:tr>
        <w:tc>
          <w:tcPr>
            <w:tcW w:type="dxa" w:w="2160"/>
          </w:tcPr>
          <w:p>
            <w:r>
              <w:t>INCONSEQUENTIAL</w:t>
            </w:r>
          </w:p>
        </w:tc>
        <w:tc>
          <w:tcPr>
            <w:tcW w:type="dxa" w:w="2160"/>
          </w:tcPr>
          <w:p>
            <w:r>
              <w:br/>
            </w:r>
          </w:p>
        </w:tc>
        <w:tc>
          <w:tcPr>
            <w:tcW w:type="dxa" w:w="2160"/>
          </w:tcPr>
          <w:p>
            <w:r>
              <w:t>Title: Chief Technology Officer</w:t>
              <w:br/>
            </w:r>
          </w:p>
        </w:tc>
        <w:tc>
          <w:tcPr>
            <w:tcW w:type="dxa" w:w="2160"/>
          </w:tcPr>
          <w:p>
            <w:r>
              <w:t>This change updates the title of a key personnel position from an unspecified title to "Chief Technology Officer".</w:t>
              <w:br/>
              <w:t>CLASSIFICATION: INCONSEQUENTIAL</w:t>
            </w:r>
          </w:p>
        </w:tc>
      </w:tr>
      <w:tr>
        <w:tc>
          <w:tcPr>
            <w:tcW w:type="dxa" w:w="2160"/>
          </w:tcPr>
          <w:p>
            <w:r>
              <w:t>INCONSEQUENTIAL</w:t>
            </w:r>
          </w:p>
        </w:tc>
        <w:tc>
          <w:tcPr>
            <w:tcW w:type="dxa" w:w="2160"/>
          </w:tcPr>
          <w:p>
            <w:r>
              <w:br/>
            </w:r>
          </w:p>
        </w:tc>
        <w:tc>
          <w:tcPr>
            <w:tcW w:type="dxa" w:w="2160"/>
          </w:tcPr>
          <w:p>
            <w:r>
              <w:br/>
            </w:r>
          </w:p>
        </w:tc>
        <w:tc>
          <w:tcPr>
            <w:tcW w:type="dxa" w:w="2160"/>
          </w:tcPr>
          <w:p>
            <w:r>
              <w:t>The change removes an empty line and inserts a new line, likely to reorganize the text without changing its meaning.</w:t>
              <w:br/>
              <w:t>CLASSIFICATION: INCONSEQUENTIAL</w:t>
            </w:r>
          </w:p>
        </w:tc>
      </w:tr>
      <w:tr>
        <w:tc>
          <w:tcPr>
            <w:tcW w:type="dxa" w:w="2160"/>
          </w:tcPr>
          <w:p>
            <w:r>
              <w:t>INCONSEQUENTIAL</w:t>
            </w:r>
          </w:p>
        </w:tc>
        <w:tc>
          <w:tcPr>
            <w:tcW w:type="dxa" w:w="2160"/>
          </w:tcPr>
          <w:p>
            <w:r>
              <w:t>VENDOR: [VENDOR NAME]</w:t>
              <w:br/>
            </w:r>
          </w:p>
        </w:tc>
        <w:tc>
          <w:tcPr>
            <w:tcW w:type="dxa" w:w="2160"/>
          </w:tcPr>
          <w:p>
            <w:r>
              <w:br/>
            </w:r>
          </w:p>
        </w:tc>
        <w:tc>
          <w:tcPr>
            <w:tcW w:type="dxa" w:w="2160"/>
          </w:tcPr>
          <w:p>
            <w:r>
              <w:t>The change removes a vendor's name from the contract, likely due to a mistake or outdated information.</w:t>
              <w:br/>
              <w:t>CLASSIFICATION: INCONSEQUENTIAL</w:t>
            </w:r>
          </w:p>
        </w:tc>
      </w:tr>
      <w:tr>
        <w:tc>
          <w:tcPr>
            <w:tcW w:type="dxa" w:w="2160"/>
          </w:tcPr>
          <w:p>
            <w:r>
              <w:t>INCONSEQUENTIAL</w:t>
            </w:r>
          </w:p>
        </w:tc>
        <w:tc>
          <w:tcPr>
            <w:tcW w:type="dxa" w:w="2160"/>
          </w:tcPr>
          <w:p>
            <w:r>
              <w:t>Name: [VENDOR SIGNATORY NAME]</w:t>
              <w:br/>
            </w:r>
          </w:p>
        </w:tc>
        <w:tc>
          <w:tcPr>
            <w:tcW w:type="dxa" w:w="2160"/>
          </w:tcPr>
          <w:p>
            <w:r>
              <w:t>VENDOR: TechSolutions Inc.</w:t>
              <w:br/>
            </w:r>
          </w:p>
        </w:tc>
        <w:tc>
          <w:tcPr>
            <w:tcW w:type="dxa" w:w="2160"/>
          </w:tcPr>
          <w:p>
            <w:r>
              <w:t>This change updates the vendor's name and company information, replacing an unnamed entity with a specific company.</w:t>
              <w:br/>
              <w:t>CLASSIFICATION: INCONSEQUENTIAL</w:t>
            </w:r>
          </w:p>
        </w:tc>
      </w:tr>
      <w:tr>
        <w:tc>
          <w:tcPr>
            <w:tcW w:type="dxa" w:w="2160"/>
          </w:tcPr>
          <w:p>
            <w:r>
              <w:t>INCONSEQUENTIAL</w:t>
            </w:r>
          </w:p>
        </w:tc>
        <w:tc>
          <w:tcPr>
            <w:tcW w:type="dxa" w:w="2160"/>
          </w:tcPr>
          <w:p>
            <w:r>
              <w:t>Title: [VENDOR SIGNATORY TITLE]</w:t>
              <w:br/>
            </w:r>
          </w:p>
        </w:tc>
        <w:tc>
          <w:tcPr>
            <w:tcW w:type="dxa" w:w="2160"/>
          </w:tcPr>
          <w:p>
            <w:r>
              <w:t>Name: David Rodriguez</w:t>
              <w:br/>
            </w:r>
          </w:p>
        </w:tc>
        <w:tc>
          <w:tcPr>
            <w:tcW w:type="dxa" w:w="2160"/>
          </w:tcPr>
          <w:p>
            <w:r>
              <w:t>This change updates the title of the vendor signatory to a specific name, David Rodriguez.</w:t>
              <w:br/>
              <w:t>CLASSIFICATION: INCONSEQUENTIAL</w:t>
            </w:r>
          </w:p>
        </w:tc>
      </w:tr>
      <w:tr>
        <w:tc>
          <w:tcPr>
            <w:tcW w:type="dxa" w:w="2160"/>
          </w:tcPr>
          <w:p>
            <w:r>
              <w:t>INCONSEQUENTIAL</w:t>
            </w:r>
          </w:p>
        </w:tc>
        <w:tc>
          <w:tcPr>
            <w:tcW w:type="dxa" w:w="2160"/>
          </w:tcPr>
          <w:p>
            <w:r>
              <w:t>Created: [CREATION DATE]</w:t>
              <w:br/>
            </w:r>
          </w:p>
        </w:tc>
        <w:tc>
          <w:tcPr>
            <w:tcW w:type="dxa" w:w="2160"/>
          </w:tcPr>
          <w:p>
            <w:r>
              <w:t>Title: Project Manager</w:t>
              <w:br/>
            </w:r>
          </w:p>
        </w:tc>
        <w:tc>
          <w:tcPr>
            <w:tcW w:type="dxa" w:w="2160"/>
          </w:tcPr>
          <w:p>
            <w:r>
              <w:t>This change updates the title of a key personnel role from an unspecified title to "Project Manager".</w:t>
              <w:br/>
              <w:t>CLASSIFICATION: INCONSEQUENTIAL</w:t>
            </w:r>
          </w:p>
        </w:tc>
      </w:tr>
      <w:tr>
        <w:tc>
          <w:tcPr>
            <w:tcW w:type="dxa" w:w="2160"/>
          </w:tcPr>
          <w:p>
            <w:r>
              <w:t>INCONSEQUENTIAL</w:t>
            </w:r>
          </w:p>
        </w:tc>
        <w:tc>
          <w:tcPr>
            <w:tcW w:type="dxa" w:w="2160"/>
          </w:tcPr>
          <w:p>
            <w:r>
              <w:t>Last Modified: [MODIFICATION DATE]</w:t>
              <w:br/>
            </w:r>
          </w:p>
        </w:tc>
        <w:tc>
          <w:tcPr>
            <w:tcW w:type="dxa" w:w="2160"/>
          </w:tcPr>
          <w:p>
            <w:r>
              <w:t>Created: January 10, 2024</w:t>
              <w:br/>
            </w:r>
          </w:p>
        </w:tc>
        <w:tc>
          <w:tcPr>
            <w:tcW w:type="dxa" w:w="2160"/>
          </w:tcPr>
          <w:p>
            <w:r>
              <w:t>The change updates the creation date of the contract from an unspecified date to a specific date (January 10, 2024).</w:t>
              <w:br/>
              <w:t>CLASSIFICATION: INCONSEQUENTIAL</w:t>
            </w:r>
          </w:p>
        </w:tc>
      </w:tr>
      <w:tr>
        <w:tc>
          <w:tcPr>
            <w:tcW w:type="dxa" w:w="2160"/>
          </w:tcPr>
          <w:p>
            <w:r>
              <w:t>INCONSEQUENTIAL</w:t>
            </w:r>
          </w:p>
        </w:tc>
        <w:tc>
          <w:tcPr>
            <w:tcW w:type="dxa" w:w="2160"/>
          </w:tcPr>
          <w:p>
            <w:r>
              <w:t>Next Review: [REVIEW DATE]</w:t>
              <w:br/>
            </w:r>
          </w:p>
        </w:tc>
        <w:tc>
          <w:tcPr>
            <w:tcW w:type="dxa" w:w="2160"/>
          </w:tcPr>
          <w:p>
            <w:r>
              <w:t>Last Modified: January 10, 2024</w:t>
              <w:br/>
            </w:r>
          </w:p>
        </w:tc>
        <w:tc>
          <w:tcPr>
            <w:tcW w:type="dxa" w:w="2160"/>
          </w:tcPr>
          <w:p>
            <w:r>
              <w:t>The change updates the contract's modification date from an unspecified "REVIEW DATE" to a specific date, January 10, 2024.</w:t>
              <w:br/>
              <w:t>CLASSIFICATION: INCONSEQUENTIAL</w:t>
            </w:r>
          </w:p>
        </w:tc>
      </w:tr>
      <w:tr>
        <w:tc>
          <w:tcPr>
            <w:tcW w:type="dxa" w:w="2160"/>
          </w:tcPr>
          <w:p>
            <w:r>
              <w:t>INCONSEQUENTIAL</w:t>
            </w:r>
          </w:p>
        </w:tc>
        <w:tc>
          <w:tcPr>
            <w:tcW w:type="dxa" w:w="2160"/>
          </w:tcPr>
          <w:p>
            <w:r>
              <w:br/>
            </w:r>
          </w:p>
        </w:tc>
        <w:tc>
          <w:tcPr>
            <w:tcW w:type="dxa" w:w="2160"/>
          </w:tcPr>
          <w:p>
            <w:r>
              <w:t>Next Review: July 15, 2024</w:t>
              <w:br/>
            </w:r>
          </w:p>
        </w:tc>
        <w:tc>
          <w:tcPr>
            <w:tcW w:type="dxa" w:w="2160"/>
          </w:tcPr>
          <w:p>
            <w:r>
              <w:t>This change updates the contract's review schedule to include a specific date for the next review.</w:t>
              <w:br/>
              <w:t>CLASSIFICATION: INCONSEQUENTIAL</w:t>
            </w:r>
          </w:p>
        </w:tc>
      </w:tr>
      <w:tr>
        <w:tc>
          <w:tcPr>
            <w:tcW w:type="dxa" w:w="2160"/>
          </w:tcPr>
          <w:p>
            <w:r>
              <w:t>INCONSEQUENTIAL</w:t>
            </w:r>
          </w:p>
        </w:tc>
        <w:tc>
          <w:tcPr>
            <w:tcW w:type="dxa" w:w="2160"/>
          </w:tcPr>
          <w:p>
            <w:r/>
          </w:p>
        </w:tc>
        <w:tc>
          <w:tcPr>
            <w:tcW w:type="dxa" w:w="2160"/>
          </w:tcPr>
          <w:p>
            <w:r>
              <w:br/>
            </w:r>
          </w:p>
        </w:tc>
        <w:tc>
          <w:tcPr>
            <w:tcW w:type="dxa" w:w="2160"/>
          </w:tcPr>
          <w:p>
            <w:r>
              <w:t>The change removes an empty string and inserts a newline character, likely to reformat the text for readability.</w:t>
              <w:br/>
              <w:t>CLASSIFICATION: INCONSEQUENTIAL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