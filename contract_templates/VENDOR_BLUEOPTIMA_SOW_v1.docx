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BLUE OPTIMA STATEMENT OF WORK TEMPLATE</w:t>
      </w:r>
    </w:p>
    <w:p/>
    <w:p>
      <w:r>
        <w:t>Template Version: 1.0</w:t>
      </w:r>
    </w:p>
    <w:p>
      <w:r>
        <w:t>Document Type: Blue Optima-Specific Statement of Work</w:t>
      </w:r>
    </w:p>
    <w:p>
      <w:r>
        <w:t>Vendor: Blue Optima</w:t>
      </w:r>
    </w:p>
    <w:p>
      <w:r>
        <w:t>Effective Date: [EFFECTIVE DATE]</w:t>
      </w:r>
    </w:p>
    <w:p/>
    <w:p>
      <w:r>
        <w:t>================================================================================</w:t>
      </w:r>
    </w:p>
    <w:p/>
    <w:p>
      <w:r>
        <w:t>METADATA TABLE</w:t>
      </w:r>
    </w:p>
    <w:p/>
    <w:p>
      <w:r>
        <w:t>Contract Type: Statement of Work (SOW)</w:t>
      </w:r>
    </w:p>
    <w:p>
      <w:r>
        <w:t>Vendor: Blue Optima</w:t>
      </w:r>
    </w:p>
    <w:p>
      <w:r>
        <w:t>Effective Date: [DATE]</w:t>
      </w:r>
    </w:p>
    <w:p>
      <w:r>
        <w:t>Client: [CLIENT NAME]</w:t>
      </w:r>
    </w:p>
    <w:p>
      <w:r>
        <w:t>Project Code: [PROJECT CODE]</w:t>
      </w:r>
    </w:p>
    <w:p>
      <w:r>
        <w:t>Blue Optima Project ID: [BLUE_OPTIMA_PROJECT_ID]</w:t>
      </w:r>
    </w:p>
    <w:p>
      <w:r>
        <w:t>Document Version: 1.0</w:t>
      </w:r>
    </w:p>
    <w:p>
      <w:r>
        <w:t>Last Updated: [LAST UPDATED DATE]</w:t>
      </w:r>
    </w:p>
    <w:p>
      <w:r>
        <w:t>Prepared By: [PREPARER NAME]</w:t>
      </w:r>
    </w:p>
    <w:p>
      <w:r>
        <w:t>Approved By: [APPROVER NAME]</w:t>
      </w:r>
    </w:p>
    <w:p>
      <w:r>
        <w:t>Blue Optima Account Executive: [BLUE_OPTIMA_AE_NAME]</w:t>
      </w:r>
    </w:p>
    <w:p/>
    <w:p>
      <w:r>
        <w:t>================================================================================</w:t>
      </w:r>
    </w:p>
    <w:p/>
    <w:p>
      <w:r>
        <w:t>1. PROJECT OVERVIEW</w:t>
      </w:r>
    </w:p>
    <w:p/>
    <w:p>
      <w:r>
        <w:t>This Statement of Work ("SOW") sets forth the terms and conditions under which Blue Optima Limited ("Blue Optima") will provide software development analytics and optimization services to [CLIENT NAME] ("Client") for the [PROJECT NAME] project. This SOW is governed by the Master Services Agreement between Blue Optima and Client dated [MSA DATE] and incorporates all terms and conditions contained therein.</w:t>
      </w:r>
    </w:p>
    <w:p/>
    <w:p>
      <w:r>
        <w:t>Blue Optima shall leverage its proprietary software development analytics platform and proven methodologies to provide [PROJECT OBJECTIVE DESCRIPTION]. This engagement will utilize Blue Optima's unique capabilities in software development measurement, team productivity analysis, and code quality assessment to deliver measurable improvements in the Client's software development processes.</w:t>
      </w:r>
    </w:p>
    <w:p/>
    <w:p>
      <w:r>
        <w:t>The project objective is to [PROJECT OBJECTIVE DESCRIPTION] utilizing Blue Optima's expertise in software development analytics, team performance optimization, and development process improvement. Blue Optima shall provide professional services including but not limited to [SERVICE DESCRIPTION] in accordance with Blue Optima's proprietary analytics methodologies and the specifications outlined in this document.</w:t>
      </w:r>
    </w:p>
    <w:p/>
    <w:p>
      <w:r>
        <w:t>This engagement is expected to commence on [START DATE] and conclude on [END DATE], subject to the terms and conditions set forth herein. The total estimated value of this engagement is [TOTAL VALUE] as detailed in the payment terms section. Blue Optima's delivery will follow its established analytics framework and continuous improvement processes.</w:t>
      </w:r>
    </w:p>
    <w:p/>
    <w:p>
      <w:r>
        <w:t>2. SCOPE OF WORK</w:t>
      </w:r>
    </w:p>
    <w:p/>
    <w:p>
      <w:r>
        <w:t>Blue Optima shall perform the following services and activities utilizing its proprietary software development analytics platform and proven methodologies:</w:t>
      </w:r>
    </w:p>
    <w:p/>
    <w:p>
      <w:r>
        <w:t>2.1 Primary Services</w:t>
      </w:r>
    </w:p>
    <w:p>
      <w:r>
        <w:t>Blue Optima shall provide [PRIMARY SERVICE DESCRIPTION] including but not limited to:</w:t>
      </w:r>
    </w:p>
    <w:p>
      <w:r>
        <w:t>- [SERVICE ITEM 1] using Blue Optima's proprietary analytics platform</w:t>
      </w:r>
    </w:p>
    <w:p>
      <w:r>
        <w:t>- [SERVICE ITEM 2] leveraging Blue Optima's software development measurement expertise</w:t>
      </w:r>
    </w:p>
    <w:p>
      <w:r>
        <w:t>- [SERVICE ITEM 3] utilizing Blue Optima's team productivity assessment tools</w:t>
      </w:r>
    </w:p>
    <w:p>
      <w:r>
        <w:t>- [SERVICE ITEM 4] applying Blue Optima's proven optimization methodologies</w:t>
      </w:r>
    </w:p>
    <w:p/>
    <w:p>
      <w:r>
        <w:t>2.2 Blue Optima Value-Added Services</w:t>
      </w:r>
    </w:p>
    <w:p>
      <w:r>
        <w:t>In addition to primary services, Blue Optima shall provide:</w:t>
      </w:r>
    </w:p>
    <w:p>
      <w:r>
        <w:t>- Access to Blue Optima's software development analytics platform</w:t>
      </w:r>
    </w:p>
    <w:p>
      <w:r>
        <w:t>- Utilization of Blue Optima's proprietary measurement algorithms</w:t>
      </w:r>
    </w:p>
    <w:p>
      <w:r>
        <w:t>- Application of Blue Optima's industry-specific benchmarking data</w:t>
      </w:r>
    </w:p>
    <w:p>
      <w:r>
        <w:t>- Leverage of Blue Optima's software development best practices and optimization techniques</w:t>
      </w:r>
    </w:p>
    <w:p/>
    <w:p>
      <w:r>
        <w:t>2.3 Analytics and Measurement Scope</w:t>
      </w:r>
    </w:p>
    <w:p>
      <w:r>
        <w:t>Blue Optima shall provide comprehensive analytics covering:</w:t>
      </w:r>
    </w:p>
    <w:p>
      <w:r>
        <w:t>- Software development team productivity measurement</w:t>
      </w:r>
    </w:p>
    <w:p>
      <w:r>
        <w:t>- Code quality and technical debt analysis</w:t>
      </w:r>
    </w:p>
    <w:p>
      <w:r>
        <w:t>- Development process efficiency assessment</w:t>
      </w:r>
    </w:p>
    <w:p>
      <w:r>
        <w:t>- Team performance benchmarking and optimization recommendations</w:t>
      </w:r>
    </w:p>
    <w:p>
      <w:r>
        <w:t>- Continuous monitoring and improvement tracking</w:t>
      </w:r>
    </w:p>
    <w:p/>
    <w:p>
      <w:r>
        <w:t>2.4 Exclusions</w:t>
      </w:r>
    </w:p>
    <w:p>
      <w:r>
        <w:t>The following items are specifically excluded from this SOW:</w:t>
      </w:r>
    </w:p>
    <w:p>
      <w:r>
        <w:t>- [EXCLUSION 1]</w:t>
      </w:r>
    </w:p>
    <w:p>
      <w:r>
        <w:t>- [EXCLUSION 2]</w:t>
      </w:r>
    </w:p>
    <w:p>
      <w:r>
        <w:t>- [EXCLUSION 3]</w:t>
      </w:r>
    </w:p>
    <w:p>
      <w:r>
        <w:t>- Services not explicitly covered by Blue Optima's standard analytics platform capabilities</w:t>
      </w:r>
    </w:p>
    <w:p>
      <w:r>
        <w:t>- Direct software development or coding services</w:t>
      </w:r>
    </w:p>
    <w:p/>
    <w:p>
      <w:r>
        <w:t>Any services not explicitly included in this SOW shall require a separate written agreement or change order as outlined in Section 9.</w:t>
      </w:r>
    </w:p>
    <w:p/>
    <w:p>
      <w:r>
        <w:t>3. DELIVERABLES</w:t>
      </w:r>
    </w:p>
    <w:p/>
    <w:p>
      <w:r>
        <w:t>Blue Optima shall provide the following deliverables according to the specified timeline and Blue Optima's analytics standards:</w:t>
      </w:r>
    </w:p>
    <w:p/>
    <w:p>
      <w:r>
        <w:t>3.1 Phase 1 Deliverables - Assessment and Baseline</w:t>
      </w:r>
    </w:p>
    <w:p>
      <w:r>
        <w:t>- [DELIVERABLE 1]: Current State Analytics Report using Blue Optima platform - Due: [DUE DATE 1]</w:t>
      </w:r>
    </w:p>
    <w:p>
      <w:r>
        <w:t>- [DELIVERABLE 2]: Team Productivity Baseline Assessment with Blue Optima benchmarks - Due: [DUE DATE 2]</w:t>
      </w:r>
    </w:p>
    <w:p>
      <w:r>
        <w:t>- [DELIVERABLE 3]: Development Process Analysis using Blue Optima methodologies - Due: [DUE DATE 3]</w:t>
      </w:r>
    </w:p>
    <w:p/>
    <w:p>
      <w:r>
        <w:t>3.2 Phase 2 Deliverables - Optimization and Implementation</w:t>
      </w:r>
    </w:p>
    <w:p>
      <w:r>
        <w:t>- [DELIVERABLE 4]: Optimization Recommendations Report with Blue Optima insights - Due: [DUE DATE 4]</w:t>
      </w:r>
    </w:p>
    <w:p>
      <w:r>
        <w:t>- [DELIVERABLE 5]: Implementation Roadmap using Blue Optima best practices - Due: [DUE DATE 5]</w:t>
      </w:r>
    </w:p>
    <w:p/>
    <w:p>
      <w:r>
        <w:t>3.3 Final Deliverables - Results and Continuous Improvement</w:t>
      </w:r>
    </w:p>
    <w:p>
      <w:r>
        <w:t>- [FINAL DELIVERABLE 1]: Final Analytics Dashboard with Blue Optima platform integration - Due: [FINAL DUE DATE 1]</w:t>
      </w:r>
    </w:p>
    <w:p>
      <w:r>
        <w:t>- [FINAL DELIVERABLE 2]: Continuous Improvement Framework with Blue Optima monitoring - Due: [FINAL DUE DATE 2]</w:t>
      </w:r>
    </w:p>
    <w:p/>
    <w:p>
      <w:r>
        <w:t>All deliverables shall be provided using Blue Optima's standard reporting formats and shall meet both Client requirements and Blue Optima's analytics quality standards as outlined in Section 6.</w:t>
      </w:r>
    </w:p>
    <w:p/>
    <w:p>
      <w:r>
        <w:t>4. PROJECT TIMELINE</w:t>
      </w:r>
    </w:p>
    <w:p/>
    <w:p>
      <w:r>
        <w:t>Blue Optima shall execute the project according to the following timeline using its proven analytics methodology:</w:t>
      </w:r>
    </w:p>
    <w:p/>
    <w:p>
      <w:r>
        <w:t>Phase 1: Assessment and Baseline ([START DATE] - [PHASE 1 END DATE])</w:t>
      </w:r>
    </w:p>
    <w:p>
      <w:r>
        <w:t>- Week 1-2: Blue Optima platform setup and data collection initiation</w:t>
      </w:r>
    </w:p>
    <w:p>
      <w:r>
        <w:t>- Week 3-4: Initial analytics and baseline establishment using Blue Optima algorithms</w:t>
      </w:r>
    </w:p>
    <w:p>
      <w:r>
        <w:t>- Week 5-6: [PHASE 1 ACTIVITIES] applying Blue Optima assessment frameworks</w:t>
      </w:r>
    </w:p>
    <w:p/>
    <w:p>
      <w:r>
        <w:t>Phase 2: Analysis and Optimization ([PHASE 2 START DATE] - [PHASE 2 END DATE])</w:t>
      </w:r>
    </w:p>
    <w:p>
      <w:r>
        <w:t>- Week 7-10: [PHASE 2 ACTIVITIES] utilizing Blue Optima optimization methodologies</w:t>
      </w:r>
    </w:p>
    <w:p>
      <w:r>
        <w:t>- Week 11-12: Validation and benchmarking using Blue Optima's industry data</w:t>
      </w:r>
    </w:p>
    <w:p>
      <w:r>
        <w:t>- Week 13-14: Recommendations development using Blue Optima best practices</w:t>
      </w:r>
    </w:p>
    <w:p/>
    <w:p>
      <w:r>
        <w:t>Phase 3: Implementation and Monitoring ([PHASE 3 START DATE] - [PROJECT END DATE])</w:t>
      </w:r>
    </w:p>
    <w:p>
      <w:r>
        <w:t>- Week 15-16: Implementation support and Blue Optima platform integration</w:t>
      </w:r>
    </w:p>
    <w:p>
      <w:r>
        <w:t>- Week 17-18: Continuous monitoring setup and Blue Optima knowledge transfer</w:t>
      </w:r>
    </w:p>
    <w:p/>
    <w:p>
      <w:r>
        <w:t>Key milestones aligned with Blue Optima's analytics delivery framework:</w:t>
      </w:r>
    </w:p>
    <w:p>
      <w:r>
        <w:t>- [MILESTONE 1]: [MILESTONE 1 DATE] - Blue Optima Baseline Completion</w:t>
      </w:r>
    </w:p>
    <w:p>
      <w:r>
        <w:t>- [MILESTONE 2]: [MILESTONE 2 DATE] - Blue Optima Analysis Validation</w:t>
      </w:r>
    </w:p>
    <w:p>
      <w:r>
        <w:t>- [MILESTONE 3]: [MILESTONE 3 DATE] - Blue Optima Platform Go-Live</w:t>
      </w:r>
    </w:p>
    <w:p/>
    <w:p>
      <w:r>
        <w:t>5. RESOURCE ALLOCATION</w:t>
      </w:r>
    </w:p>
    <w:p/>
    <w:p>
      <w:r>
        <w:t>5.1 Blue Optima Resources</w:t>
      </w:r>
    </w:p>
    <w:p>
      <w:r>
        <w:t>Blue Optima shall assign the following certified resources to this project:</w:t>
      </w:r>
    </w:p>
    <w:p>
      <w:r>
        <w:t>- Blue Optima Project Manager: [PM NAME] - [HOURS PER WEEK] hours/week</w:t>
      </w:r>
    </w:p>
    <w:p>
      <w:r>
        <w:t>- Blue Optima Senior Analytics Consultant: [CONSULTANT NAME] - [HOURS PER WEEK] hours/week</w:t>
      </w:r>
    </w:p>
    <w:p>
      <w:r>
        <w:t>- Blue Optima Software Development Expert: [EXPERT NAME] - [HOURS PER WEEK] hours/week</w:t>
      </w:r>
    </w:p>
    <w:p>
      <w:r>
        <w:t>- Blue Optima Data Analyst: [ANALYST NAME] - [HOURS PER WEEK] hours/week</w:t>
      </w:r>
    </w:p>
    <w:p/>
    <w:p>
      <w:r>
        <w:t>5.2 Blue Optima Resource Standards</w:t>
      </w:r>
    </w:p>
    <w:p>
      <w:r>
        <w:t>All Blue Optima resources shall meet the following standards:</w:t>
      </w:r>
    </w:p>
    <w:p>
      <w:r>
        <w:t>- Certified in Blue Optima platform and methodologies</w:t>
      </w:r>
    </w:p>
    <w:p>
      <w:r>
        <w:t>- Minimum [EXPERIENCE YEARS] years of experience in software development analytics</w:t>
      </w:r>
    </w:p>
    <w:p>
      <w:r>
        <w:t>- Completed Blue Optima's mandatory training programs</w:t>
      </w:r>
    </w:p>
    <w:p>
      <w:r>
        <w:t>- Expertise in software development measurement and optimization</w:t>
      </w:r>
    </w:p>
    <w:p/>
    <w:p>
      <w:r>
        <w:t>5.3 Client Resources</w:t>
      </w:r>
    </w:p>
    <w:p>
      <w:r>
        <w:t>The Client shall provide the following resources to support Blue Optima's delivery:</w:t>
      </w:r>
    </w:p>
    <w:p>
      <w:r>
        <w:t>- Project Sponsor: [SPONSOR NAME]</w:t>
      </w:r>
    </w:p>
    <w:p>
      <w:r>
        <w:t>- Development Manager: [DEV MANAGER NAME]</w:t>
      </w:r>
    </w:p>
    <w:p>
      <w:r>
        <w:t>- Technical Lead: [TECH LEAD NAME]</w:t>
      </w:r>
    </w:p>
    <w:p>
      <w:r>
        <w:t>- Development Team Representatives: [DEV TEAM REPS]</w:t>
      </w:r>
    </w:p>
    <w:p/>
    <w:p>
      <w:r>
        <w:t>5.4 Resource Management</w:t>
      </w:r>
    </w:p>
    <w:p>
      <w:r>
        <w:t>Blue Optima shall ensure adequate resource availability throughout the project duration and shall notify the Client immediately of any resource changes. All Blue Optima resources shall maintain current certifications in the Blue Optima platform and methodologies.</w:t>
      </w:r>
    </w:p>
    <w:p/>
    <w:p>
      <w:r>
        <w:t>6. ACCEPTANCE CRITERIA</w:t>
      </w:r>
    </w:p>
    <w:p/>
    <w:p>
      <w:r>
        <w:t>6.1 Blue Optima Quality Standards</w:t>
      </w:r>
    </w:p>
    <w:p>
      <w:r>
        <w:t>Each deliverable shall meet both Client requirements and Blue Optima's analytics quality standards before submission. Blue Optima shall conduct internal quality reviews using its established analytics validation processes.</w:t>
      </w:r>
    </w:p>
    <w:p/>
    <w:p>
      <w:r>
        <w:t>6.2 Acceptance Process</w:t>
      </w:r>
    </w:p>
    <w:p>
      <w:r>
        <w:t>- Blue Optima submits deliverable with completion notice and analytics validation</w:t>
      </w:r>
    </w:p>
    <w:p>
      <w:r>
        <w:t>- Client reviews deliverable against specified criteria within [REVIEW PERIOD] business days</w:t>
      </w:r>
    </w:p>
    <w:p>
      <w:r>
        <w:t>- Client provides written acceptance or rejection with detailed feedback</w:t>
      </w:r>
    </w:p>
    <w:p>
      <w:r>
        <w:t>- If rejected, Blue Optima has [CORRECTION PERIOD] business days to address issues</w:t>
      </w:r>
    </w:p>
    <w:p>
      <w:r>
        <w:t>- Process repeats until deliverable meets both Client and Blue Optima standards</w:t>
      </w:r>
    </w:p>
    <w:p/>
    <w:p>
      <w:r>
        <w:t>6.3 Acceptance Criteria Standards</w:t>
      </w:r>
    </w:p>
    <w:p>
      <w:r>
        <w:t>All deliverables must meet the following minimum standards:</w:t>
      </w:r>
    </w:p>
    <w:p>
      <w:r>
        <w:t>- Completeness according to specifications and Blue Optima analytics framework</w:t>
      </w:r>
    </w:p>
    <w:p>
      <w:r>
        <w:t>- Quality standards as defined in project requirements and Blue Optima platform capabilities</w:t>
      </w:r>
    </w:p>
    <w:p>
      <w:r>
        <w:t>- Compliance with applicable regulations, standards, and Blue Optima data security policies</w:t>
      </w:r>
    </w:p>
    <w:p>
      <w:r>
        <w:t>- Documentation requirements as specified using Blue Optima standard formats</w:t>
      </w:r>
    </w:p>
    <w:p/>
    <w:p>
      <w:r>
        <w:t>7. ASSUMPTIONS AND DEPENDENCIES</w:t>
      </w:r>
    </w:p>
    <w:p/>
    <w:p>
      <w:r>
        <w:t>7.1 Assumptions</w:t>
      </w:r>
    </w:p>
    <w:p>
      <w:r>
        <w:t>This SOW is based on the following assumptions:</w:t>
      </w:r>
    </w:p>
    <w:p>
      <w:r>
        <w:t>- [ASSUMPTION 1]</w:t>
      </w:r>
    </w:p>
    <w:p>
      <w:r>
        <w:t>- [ASSUMPTION 2]</w:t>
      </w:r>
    </w:p>
    <w:p>
      <w:r>
        <w:t>- [ASSUMPTION 3]</w:t>
      </w:r>
    </w:p>
    <w:p>
      <w:r>
        <w:t>- Client will provide necessary access to development systems for Blue Optima analytics</w:t>
      </w:r>
    </w:p>
    <w:p>
      <w:r>
        <w:t>- Blue Optima platform and methodologies are acceptable to Client</w:t>
      </w:r>
    </w:p>
    <w:p>
      <w:r>
        <w:t>- Client development teams will cooperate with Blue Optima data collection processes</w:t>
      </w:r>
    </w:p>
    <w:p/>
    <w:p>
      <w:r>
        <w:t>7.2 Dependencies</w:t>
      </w:r>
    </w:p>
    <w:p>
      <w:r>
        <w:t>Project success is dependent upon:</w:t>
      </w:r>
    </w:p>
    <w:p>
      <w:r>
        <w:t>- Timely provision of Client development data and system access</w:t>
      </w:r>
    </w:p>
    <w:p>
      <w:r>
        <w:t>- Access to required development environments for Blue Optima platform integration</w:t>
      </w:r>
    </w:p>
    <w:p>
      <w:r>
        <w:t>- [DEPENDENCY 1]</w:t>
      </w:r>
    </w:p>
    <w:p>
      <w:r>
        <w:t>- [DEPENDENCY 2]</w:t>
      </w:r>
    </w:p>
    <w:p>
      <w:r>
        <w:t>- [DEPENDENCY 3]</w:t>
      </w:r>
    </w:p>
    <w:p>
      <w:r>
        <w:t>- Availability of Blue Optima platform and analytics infrastructure</w:t>
      </w:r>
    </w:p>
    <w:p/>
    <w:p>
      <w:r>
        <w:t>7.3 Risk Mitigation</w:t>
      </w:r>
    </w:p>
    <w:p>
      <w:r>
        <w:t>Blue Optima shall apply its standard risk management framework to identify, assess, and mitigate project risks. The parties acknowledge that changes to assumptions or dependencies may impact project scope, timeline, or cost and agree to address such changes through the change management process outlined in Section 9.</w:t>
      </w:r>
    </w:p>
    <w:p/>
    <w:p>
      <w:r>
        <w:t>8. PAYMENT TERMS</w:t>
      </w:r>
    </w:p>
    <w:p/>
    <w:p>
      <w:r>
        <w:t>8.1 Total Contract Value</w:t>
      </w:r>
    </w:p>
    <w:p>
      <w:r>
        <w:t>The total value of this engagement is [TOTAL AMOUNT] payable according to Blue Optima's standard payment schedule below.</w:t>
      </w:r>
    </w:p>
    <w:p/>
    <w:p>
      <w:r>
        <w:t>8.2 Payment Schedule</w:t>
      </w:r>
    </w:p>
    <w:p>
      <w:r>
        <w:t>- Phase 1 Completion: [PHASE 1 AMOUNT] due within 30 days of Blue Optima deliverable acceptance</w:t>
      </w:r>
    </w:p>
    <w:p>
      <w:r>
        <w:t>- Phase 2 Completion: [PHASE 2 AMOUNT] due within 30 days of Blue Optima deliverable acceptance</w:t>
      </w:r>
    </w:p>
    <w:p>
      <w:r>
        <w:t>- Final Deliverables: [FINAL AMOUNT] due within 30 days of project completion and Blue Optima platform handover</w:t>
      </w:r>
    </w:p>
    <w:p/>
    <w:p>
      <w:r>
        <w:t>8.3 Invoicing</w:t>
      </w:r>
    </w:p>
    <w:p>
      <w:r>
        <w:t>Blue Optima shall submit invoices monthly for work completed according to its standard invoicing process. All invoices shall include:</w:t>
      </w:r>
    </w:p>
    <w:p>
      <w:r>
        <w:t>- Detailed description of analytics work performed by Blue Optima resources</w:t>
      </w:r>
    </w:p>
    <w:p>
      <w:r>
        <w:t>- Hours worked by resource type and analytics activity</w:t>
      </w:r>
    </w:p>
    <w:p>
      <w:r>
        <w:t>- Deliverables completed with Blue Optima quality validation</w:t>
      </w:r>
    </w:p>
    <w:p>
      <w:r>
        <w:t>- Project code reference: [PROJECT CODE]</w:t>
      </w:r>
    </w:p>
    <w:p>
      <w:r>
        <w:t>- Blue Optima project ID: [BLUE_OPTIMA_PROJECT_ID]</w:t>
      </w:r>
    </w:p>
    <w:p/>
    <w:p>
      <w:r>
        <w:t>Payment terms are Net 30 days from receipt of properly submitted Blue Optima invoice.</w:t>
      </w:r>
    </w:p>
    <w:p/>
    <w:p>
      <w:r>
        <w:t>8.4 Expenses</w:t>
      </w:r>
    </w:p>
    <w:p>
      <w:r>
        <w:t>Pre-approved expenses shall be reimbursed at cost with appropriate documentation according to Blue Optima's expense policy. Travel expenses require prior written approval from the Client and shall follow Blue Optima's travel guidelines.</w:t>
      </w:r>
    </w:p>
    <w:p/>
    <w:p>
      <w:r>
        <w:t>9. CHANGE MANAGEMENT</w:t>
      </w:r>
    </w:p>
    <w:p/>
    <w:p>
      <w:r>
        <w:t>9.1 Blue Optima Change Request Process</w:t>
      </w:r>
    </w:p>
    <w:p>
      <w:r>
        <w:t>Any changes to this SOW must be documented through Blue Optima's formal change request process including:</w:t>
      </w:r>
    </w:p>
    <w:p>
      <w:r>
        <w:t>- Written description of proposed change using Blue Optima change request template</w:t>
      </w:r>
    </w:p>
    <w:p>
      <w:r>
        <w:t>- Impact analysis on scope, timeline, and cost conducted by Blue Optima analytics team</w:t>
      </w:r>
    </w:p>
    <w:p>
      <w:r>
        <w:t>- Client approval before implementation</w:t>
      </w:r>
    </w:p>
    <w:p>
      <w:r>
        <w:t>- Updated SOW documentation following Blue Optima standards</w:t>
      </w:r>
    </w:p>
    <w:p/>
    <w:p>
      <w:r>
        <w:t>9.2 Change Authorization</w:t>
      </w:r>
    </w:p>
    <w:p>
      <w:r>
        <w:t>Changes exceeding [CHANGE THRESHOLD] require written approval from [APPROVAL AUTHORITY] and Blue Optima account management. Minor changes may be approved by the designated Blue Optima project manager.</w:t>
      </w:r>
    </w:p>
    <w:p/>
    <w:p>
      <w:r>
        <w:t>9.3 Change Implementation</w:t>
      </w:r>
    </w:p>
    <w:p>
      <w:r>
        <w:t>Approved changes shall be implemented according to revised timeline and specifications using Blue Optima's change management methodology. No work on changes shall commence without proper authorization from both parties.</w:t>
      </w:r>
    </w:p>
    <w:p/>
    <w:p>
      <w:r>
        <w:t>10. TERMS AND CONDITIONS</w:t>
      </w:r>
    </w:p>
    <w:p/>
    <w:p>
      <w:r>
        <w:t>10.1 Governing Agreement</w:t>
      </w:r>
    </w:p>
    <w:p>
      <w:r>
        <w:t>This SOW is governed by the Master Services Agreement between Blue Optima and Client dated [MSA DATE]. In case of conflict, the MSA shall take precedence.</w:t>
      </w:r>
    </w:p>
    <w:p/>
    <w:p>
      <w:r>
        <w:t>10.2 Confidentiality</w:t>
      </w:r>
    </w:p>
    <w:p>
      <w:r>
        <w:t>Both parties acknowledge that confidential information may be exchanged during this engagement and agree to maintain strict confidentiality according to the terms of the MSA and Blue Optima's data security policies.</w:t>
      </w:r>
    </w:p>
    <w:p/>
    <w:p>
      <w:r>
        <w:t>10.3 Intellectual Property</w:t>
      </w:r>
    </w:p>
    <w:p>
      <w:r>
        <w:t>All work product created under this SOW shall be owned by the Client upon full payment. Blue Optima retains rights to its proprietary platform, algorithms, methodologies, and general know-how developed prior to or independently of this engagement.</w:t>
      </w:r>
    </w:p>
    <w:p/>
    <w:p>
      <w:r>
        <w:t>10.4 Limitation of Liability</w:t>
      </w:r>
    </w:p>
    <w:p>
      <w:r>
        <w:t>Blue Optima's liability under this SOW shall not exceed the total value of the contract. Neither party shall be liable for indirect, consequential, or punitive damages, subject to the limitations set forth in the MSA.</w:t>
      </w:r>
    </w:p>
    <w:p/>
    <w:p>
      <w:r>
        <w:t>10.5 Termination</w:t>
      </w:r>
    </w:p>
    <w:p>
      <w:r>
        <w:t>Either party may terminate this SOW with [TERMINATION NOTICE] days written notice. Upon termination, Blue Optima shall be compensated for work completed and accepted, and shall provide transition assistance according to its standard procedures.</w:t>
      </w:r>
    </w:p>
    <w:p/>
    <w:p>
      <w:r>
        <w:t>10.6 Force Majeure</w:t>
      </w:r>
    </w:p>
    <w:p>
      <w:r>
        <w:t>Neither party shall be liable for delays or failures due to circumstances beyond their reasonable control including but not limited to acts of God, government actions, or natural disasters affecting Blue Optima's platform availability.</w:t>
      </w:r>
    </w:p>
    <w:p/>
    <w:p>
      <w:r>
        <w:t>================================================================================</w:t>
      </w:r>
    </w:p>
    <w:p/>
    <w:p>
      <w:r>
        <w:t>SIGNATURE BLOCK</w:t>
      </w:r>
    </w:p>
    <w:p/>
    <w:p>
      <w:r>
        <w:t>CLIENT: [CLIENT NAME]</w:t>
      </w:r>
    </w:p>
    <w:p/>
    <w:p>
      <w:r>
        <w:t>By: _________________________    Date: ___________</w:t>
      </w:r>
    </w:p>
    <w:p>
      <w:r>
        <w:t>Name: [CLIENT SIGNATORY NAME]</w:t>
      </w:r>
    </w:p>
    <w:p>
      <w:r>
        <w:t>Title: [CLIENT SIGNATORY TITLE]</w:t>
      </w:r>
    </w:p>
    <w:p/>
    <w:p/>
    <w:p>
      <w:r>
        <w:t>BLUE OPTIMA: Blue Optima Limited</w:t>
      </w:r>
    </w:p>
    <w:p/>
    <w:p>
      <w:r>
        <w:t>By: _________________________    Date: ___________</w:t>
      </w:r>
    </w:p>
    <w:p>
      <w:r>
        <w:t>Name: [BLUE_OPTIMA_SIGNATORY_NAME]</w:t>
      </w:r>
    </w:p>
    <w:p>
      <w:r>
        <w:t>Title: [BLUE_OPTIMA_SIGNATORY_TITLE]</w:t>
      </w:r>
    </w:p>
    <w:p/>
    <w:p>
      <w:r>
        <w:t>Account Executive: _________________________    Date: ___________</w:t>
      </w:r>
    </w:p>
    <w:p>
      <w:r>
        <w:t>Name: [BLUE_OPTIMA_AE_NAME]</w:t>
      </w:r>
    </w:p>
    <w:p>
      <w:r>
        <w:t>Title: Account Executive</w:t>
      </w:r>
    </w:p>
    <w:p/>
    <w:p>
      <w:r>
        <w:t>================================================================================</w:t>
      </w:r>
    </w:p>
    <w:p/>
    <w:p>
      <w:r>
        <w:t>Document Control:</w:t>
      </w:r>
    </w:p>
    <w:p>
      <w:r>
        <w:t>Template ID: VENDOR_BLUEOPTIMA_SOW_v1</w:t>
      </w:r>
    </w:p>
    <w:p>
      <w:r>
        <w:t>Version: 1.0</w:t>
      </w:r>
    </w:p>
    <w:p>
      <w:r>
        <w:t>Blue Optima Project ID: [PROJECT_ID]</w:t>
      </w:r>
    </w:p>
    <w:p>
      <w:r>
        <w:t>Created: [CREATION DATE]</w:t>
      </w:r>
    </w:p>
    <w:p>
      <w:r>
        <w:t>Last Modified: [MODIFICATION DATE]</w:t>
      </w:r>
    </w:p>
    <w:p>
      <w:r>
        <w:t>Next Review: [REVIEW DATE]</w:t>
      </w:r>
    </w:p>
    <w:p>
      <w:r>
        <w:t>Blue Optima Platform Compliance: Verified</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