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STATEMENT OF WORK TEMPLATE</w:t>
      </w:r>
    </w:p>
    <w:p/>
    <w:p>
      <w:r>
        <w:t>Template Version: 1.0</w:t>
      </w:r>
    </w:p>
    <w:p>
      <w:r>
        <w:t>Document Type: Generic Statement of Work</w:t>
      </w:r>
    </w:p>
    <w:p>
      <w:r>
        <w:t>Effective Date: [EFFECTIVE DATE]</w:t>
      </w:r>
    </w:p>
    <w:p/>
    <w:p>
      <w:r>
        <w:t>================================================================================</w:t>
      </w:r>
    </w:p>
    <w:p/>
    <w:p>
      <w:r>
        <w:t>METADATA TABLE</w:t>
      </w:r>
    </w:p>
    <w:p/>
    <w:p>
      <w:r>
        <w:t>Contract Type: Statement of Work (SOW)</w:t>
      </w:r>
    </w:p>
    <w:p>
      <w:r>
        <w:t>Vendor: Generic</w:t>
      </w:r>
    </w:p>
    <w:p>
      <w:r>
        <w:t>Effective Date: [DATE]</w:t>
      </w:r>
    </w:p>
    <w:p>
      <w:r>
        <w:t>Client: [CLIENT NAME]</w:t>
      </w:r>
    </w:p>
    <w:p>
      <w:r>
        <w:t>Project Code: [PROJECT CODE]</w:t>
      </w:r>
    </w:p>
    <w:p>
      <w:r>
        <w:t>Document Version: 1.0</w:t>
      </w:r>
    </w:p>
    <w:p>
      <w:r>
        <w:t>Last Updated: [LAST UPDATED DATE]</w:t>
      </w:r>
    </w:p>
    <w:p>
      <w:r>
        <w:t>Prepared By: [PREPARER NAME]</w:t>
      </w:r>
    </w:p>
    <w:p>
      <w:r>
        <w:t>Approved By: [APPROVER NAME]</w:t>
      </w:r>
    </w:p>
    <w:p/>
    <w:p>
      <w:r>
        <w:t>================================================================================</w:t>
      </w:r>
    </w:p>
    <w:p/>
    <w:p>
      <w:r>
        <w:t>1. PROJECT OVERVIEW</w:t>
      </w:r>
    </w:p>
    <w:p/>
    <w:p>
      <w:r>
        <w:t>This Statement of Work ("SOW") sets forth the terms and conditions under which [VENDOR NAME] ("Vendor") will provide services to [CLIENT NAME] ("Client") for the [PROJECT NAME] project. This SOW is governed by the Master Services Agreement between the parties dated [MSA DATE] and incorporates all terms and conditions contained therein.</w:t>
      </w:r>
    </w:p>
    <w:p/>
    <w:p>
      <w:r>
        <w:t>The project objective is to [PROJECT OBJECTIVE DESCRIPTION]. The Vendor shall provide professional services including but not limited to [SERVICE DESCRIPTION] in accordance with the specifications, timelines, and deliverables outlined in this document.</w:t>
      </w:r>
    </w:p>
    <w:p/>
    <w:p>
      <w:r>
        <w:t>This engagement is expected to commence on [START DATE] and conclude on [END DATE], subject to the terms and conditions set forth herein. The total estimated value of this engagement is [TOTAL VALUE] as detailed in the payment terms section.</w:t>
      </w:r>
    </w:p>
    <w:p/>
    <w:p>
      <w:r>
        <w:t>2. SCOPE OF WORK</w:t>
      </w:r>
    </w:p>
    <w:p/>
    <w:p>
      <w:r>
        <w:t>The Vendor shall perform the following services and activities:</w:t>
      </w:r>
    </w:p>
    <w:p/>
    <w:p>
      <w:r>
        <w:t>2.1 Primary Services</w:t>
      </w:r>
    </w:p>
    <w:p>
      <w:r>
        <w:t>[VENDOR NAME] shall provide [PRIMARY SERVICE DESCRIPTION] including but not limited to:</w:t>
      </w:r>
    </w:p>
    <w:p>
      <w:r>
        <w:t>- [SERVICE ITEM 1]</w:t>
      </w:r>
    </w:p>
    <w:p>
      <w:r>
        <w:t>- [SERVICE ITEM 2]</w:t>
      </w:r>
    </w:p>
    <w:p>
      <w:r>
        <w:t>- [SERVICE ITEM 3]</w:t>
      </w:r>
    </w:p>
    <w:p>
      <w:r>
        <w:t>- [SERVICE ITEM 4]</w:t>
      </w:r>
    </w:p>
    <w:p/>
    <w:p>
      <w:r>
        <w:t>2.2 Secondary Services</w:t>
      </w:r>
    </w:p>
    <w:p>
      <w:r>
        <w:t>Additional services may include:</w:t>
      </w:r>
    </w:p>
    <w:p>
      <w:r>
        <w:t>- [SECONDARY SERVICE 1]</w:t>
      </w:r>
    </w:p>
    <w:p>
      <w:r>
        <w:t>- [SECONDARY SERVICE 2]</w:t>
      </w:r>
    </w:p>
    <w:p>
      <w:r>
        <w:t>- [SECONDARY SERVICE 3]</w:t>
      </w:r>
    </w:p>
    <w:p/>
    <w:p>
      <w:r>
        <w:t>2.3 Exclusions</w:t>
      </w:r>
    </w:p>
    <w:p>
      <w:r>
        <w:t>The following items are specifically excluded from this SOW:</w:t>
      </w:r>
    </w:p>
    <w:p>
      <w:r>
        <w:t>- [EXCLUSION 1]</w:t>
      </w:r>
    </w:p>
    <w:p>
      <w:r>
        <w:t>- [EXCLUSION 2]</w:t>
      </w:r>
    </w:p>
    <w:p>
      <w:r>
        <w:t>- [EXCLUSION 3]</w:t>
      </w:r>
    </w:p>
    <w:p/>
    <w:p>
      <w:r>
        <w:t>Any services not explicitly included in this SOW shall require a separate written agreement or change order as outlined in Section 9.</w:t>
      </w:r>
    </w:p>
    <w:p/>
    <w:p>
      <w:r>
        <w:t>3. DELIVERABLES</w:t>
      </w:r>
    </w:p>
    <w:p/>
    <w:p>
      <w:r>
        <w:t>The Vendor shall provide the following deliverables according to the specified timeline:</w:t>
      </w:r>
    </w:p>
    <w:p/>
    <w:p>
      <w:r>
        <w:t>3.1 Phase 1 Deliverables</w:t>
      </w:r>
    </w:p>
    <w:p>
      <w:r>
        <w:t>- [DELIVERABLE 1]: [DESCRIPTION] - Due: [DUE DATE 1]</w:t>
      </w:r>
    </w:p>
    <w:p>
      <w:r>
        <w:t>- [DELIVERABLE 2]: [DESCRIPTION] - Due: [DUE DATE 2]</w:t>
      </w:r>
    </w:p>
    <w:p>
      <w:r>
        <w:t>- [DELIVERABLE 3]: [DESCRIPTION] - Due: [DUE DATE 3]</w:t>
      </w:r>
    </w:p>
    <w:p/>
    <w:p>
      <w:r>
        <w:t>3.2 Phase 2 Deliverables</w:t>
      </w:r>
    </w:p>
    <w:p>
      <w:r>
        <w:t>- [DELIVERABLE 4]: [DESCRIPTION] - Due: [DUE DATE 4]</w:t>
      </w:r>
    </w:p>
    <w:p>
      <w:r>
        <w:t>- [DELIVERABLE 5]: [DESCRIPTION] - Due: [DUE DATE 5]</w:t>
      </w:r>
    </w:p>
    <w:p/>
    <w:p>
      <w:r>
        <w:t>3.3 Final Deliverables</w:t>
      </w:r>
    </w:p>
    <w:p>
      <w:r>
        <w:t>- [FINAL DELIVERABLE 1]: [DESCRIPTION] - Due: [FINAL DUE DATE 1]</w:t>
      </w:r>
    </w:p>
    <w:p>
      <w:r>
        <w:t>- [FINAL DELIVERABLE 2]: [DESCRIPTION] - Due: [FINAL DUE DATE 2]</w:t>
      </w:r>
    </w:p>
    <w:p/>
    <w:p>
      <w:r>
        <w:t>All deliverables shall be provided in the format specified by the Client and shall meet the acceptance criteria outlined in Section 6.</w:t>
      </w:r>
    </w:p>
    <w:p/>
    <w:p>
      <w:r>
        <w:t>4. PROJECT TIMELINE</w:t>
      </w:r>
    </w:p>
    <w:p/>
    <w:p>
      <w:r>
        <w:t>The project shall be executed according to the following timeline:</w:t>
      </w:r>
    </w:p>
    <w:p/>
    <w:p>
      <w:r>
        <w:t>Phase 1: Project Initiation ([START DATE] - [PHASE 1 END DATE])</w:t>
      </w:r>
    </w:p>
    <w:p>
      <w:r>
        <w:t>- Week 1-2: Project kickoff and requirements gathering</w:t>
      </w:r>
    </w:p>
    <w:p>
      <w:r>
        <w:t>- Week 3-4: Initial analysis and planning</w:t>
      </w:r>
    </w:p>
    <w:p>
      <w:r>
        <w:t>- Week 5-6: [PHASE 1 ACTIVITIES]</w:t>
      </w:r>
    </w:p>
    <w:p/>
    <w:p>
      <w:r>
        <w:t>Phase 2: Implementation ([PHASE 2 START DATE] - [PHASE 2 END DATE])</w:t>
      </w:r>
    </w:p>
    <w:p>
      <w:r>
        <w:t>- Week 7-10: [PHASE 2 ACTIVITIES]</w:t>
      </w:r>
    </w:p>
    <w:p>
      <w:r>
        <w:t>- Week 11-12: Testing and validation</w:t>
      </w:r>
    </w:p>
    <w:p>
      <w:r>
        <w:t>- Week 13-14: Documentation and training</w:t>
      </w:r>
    </w:p>
    <w:p/>
    <w:p>
      <w:r>
        <w:t>Phase 3: Project Closure ([PHASE 3 START DATE] - [PROJECT END DATE])</w:t>
      </w:r>
    </w:p>
    <w:p>
      <w:r>
        <w:t>- Week 15-16: Final deliverables and handover</w:t>
      </w:r>
    </w:p>
    <w:p>
      <w:r>
        <w:t>- Week 17-18: Project closure and knowledge transfer</w:t>
      </w:r>
    </w:p>
    <w:p/>
    <w:p>
      <w:r>
        <w:t>Key milestones include:</w:t>
      </w:r>
    </w:p>
    <w:p>
      <w:r>
        <w:t>- [MILESTONE 1]: [MILESTONE 1 DATE]</w:t>
      </w:r>
    </w:p>
    <w:p>
      <w:r>
        <w:t>- [MILESTONE 2]: [MILESTONE 2 DATE]</w:t>
      </w:r>
    </w:p>
    <w:p>
      <w:r>
        <w:t>- [MILESTONE 3]: [MILESTONE 3 DATE]</w:t>
      </w:r>
    </w:p>
    <w:p/>
    <w:p>
      <w:r>
        <w:t>5. RESOURCE ALLOCATION</w:t>
      </w:r>
    </w:p>
    <w:p/>
    <w:p>
      <w:r>
        <w:t>5.1 Vendor Resources</w:t>
      </w:r>
    </w:p>
    <w:p>
      <w:r>
        <w:t>The Vendor shall assign the following resources to this project:</w:t>
      </w:r>
    </w:p>
    <w:p>
      <w:r>
        <w:t>- Project Manager: [PM NAME] - [HOURS PER WEEK] hours/week</w:t>
      </w:r>
    </w:p>
    <w:p>
      <w:r>
        <w:t>- Technical Lead: [TECH LEAD NAME] - [HOURS PER WEEK] hours/week</w:t>
      </w:r>
    </w:p>
    <w:p>
      <w:r>
        <w:t>- Senior Consultant: [CONSULTANT NAME] - [HOURS PER WEEK] hours/week</w:t>
      </w:r>
    </w:p>
    <w:p>
      <w:r>
        <w:t>- Junior Consultant: [JUNIOR NAME] - [HOURS PER WEEK] hours/week</w:t>
      </w:r>
    </w:p>
    <w:p/>
    <w:p>
      <w:r>
        <w:t>5.2 Client Resources</w:t>
      </w:r>
    </w:p>
    <w:p>
      <w:r>
        <w:t>The Client shall provide the following resources:</w:t>
      </w:r>
    </w:p>
    <w:p>
      <w:r>
        <w:t>- Project Sponsor: [SPONSOR NAME]</w:t>
      </w:r>
    </w:p>
    <w:p>
      <w:r>
        <w:t>- Business Analyst: [BA NAME]</w:t>
      </w:r>
    </w:p>
    <w:p>
      <w:r>
        <w:t>- Technical Contact: [TECH CONTACT NAME]</w:t>
      </w:r>
    </w:p>
    <w:p>
      <w:r>
        <w:t>- End User Representatives: [USER REP NAMES]</w:t>
      </w:r>
    </w:p>
    <w:p/>
    <w:p>
      <w:r>
        <w:t>5.3 Resource Responsibilities</w:t>
      </w:r>
    </w:p>
    <w:p>
      <w:r>
        <w:t>All Vendor resources shall be qualified professionals with appropriate experience and certifications. The Vendor shall ensure adequate resource availability throughout the project duration and shall notify the Client immediately of any resource changes.</w:t>
      </w:r>
    </w:p>
    <w:p/>
    <w:p>
      <w:r>
        <w:t>6. ACCEPTANCE CRITERIA</w:t>
      </w:r>
    </w:p>
    <w:p/>
    <w:p>
      <w:r>
        <w:t>6.1 Deliverable Acceptance</w:t>
      </w:r>
    </w:p>
    <w:p>
      <w:r>
        <w:t>Each deliverable shall be subject to Client review and acceptance. The Client shall have [REVIEW PERIOD] business days from receipt to review and either accept or reject each deliverable with specific written feedback.</w:t>
      </w:r>
    </w:p>
    <w:p/>
    <w:p>
      <w:r>
        <w:t>6.2 Acceptance Process</w:t>
      </w:r>
    </w:p>
    <w:p>
      <w:r>
        <w:t>- Vendor submits deliverable with completion notice</w:t>
      </w:r>
    </w:p>
    <w:p>
      <w:r>
        <w:t>- Client reviews deliverable against specified criteria</w:t>
      </w:r>
    </w:p>
    <w:p>
      <w:r>
        <w:t>- Client provides written acceptance or rejection with detailed feedback</w:t>
      </w:r>
    </w:p>
    <w:p>
      <w:r>
        <w:t>- If rejected, Vendor has [CORRECTION PERIOD] business days to address issues</w:t>
      </w:r>
    </w:p>
    <w:p>
      <w:r>
        <w:t>- Process repeats until deliverable is accepted</w:t>
      </w:r>
    </w:p>
    <w:p/>
    <w:p>
      <w:r>
        <w:t>6.3 Acceptance Criteria Standards</w:t>
      </w:r>
    </w:p>
    <w:p>
      <w:r>
        <w:t>All deliverables must meet the following minimum standards:</w:t>
      </w:r>
    </w:p>
    <w:p>
      <w:r>
        <w:t>- Completeness according to specifications</w:t>
      </w:r>
    </w:p>
    <w:p>
      <w:r>
        <w:t>- Quality standards as defined in project requirements</w:t>
      </w:r>
    </w:p>
    <w:p>
      <w:r>
        <w:t>- Compliance with applicable regulations and standards</w:t>
      </w:r>
    </w:p>
    <w:p>
      <w:r>
        <w:t>- Documentation requirements as specified</w:t>
      </w:r>
    </w:p>
    <w:p/>
    <w:p>
      <w:r>
        <w:t>7. ASSUMPTIONS AND DEPENDENCIES</w:t>
      </w:r>
    </w:p>
    <w:p/>
    <w:p>
      <w:r>
        <w:t>7.1 Assumptions</w:t>
      </w:r>
    </w:p>
    <w:p>
      <w:r>
        <w:t>This SOW is based on the following assumptions:</w:t>
      </w:r>
    </w:p>
    <w:p>
      <w:r>
        <w:t>- [ASSUMPTION 1]</w:t>
      </w:r>
    </w:p>
    <w:p>
      <w:r>
        <w:t>- [ASSUMPTION 2]</w:t>
      </w:r>
    </w:p>
    <w:p>
      <w:r>
        <w:t>- [ASSUMPTION 3]</w:t>
      </w:r>
    </w:p>
    <w:p>
      <w:r>
        <w:t>- [ASSUMPTION 4]</w:t>
      </w:r>
    </w:p>
    <w:p/>
    <w:p>
      <w:r>
        <w:t>7.2 Dependencies</w:t>
      </w:r>
    </w:p>
    <w:p>
      <w:r>
        <w:t>Project success is dependent upon:</w:t>
      </w:r>
    </w:p>
    <w:p>
      <w:r>
        <w:t>- Timely provision of Client resources and information</w:t>
      </w:r>
    </w:p>
    <w:p>
      <w:r>
        <w:t>- Access to required systems and environments</w:t>
      </w:r>
    </w:p>
    <w:p>
      <w:r>
        <w:t>- [DEPENDENCY 1]</w:t>
      </w:r>
    </w:p>
    <w:p>
      <w:r>
        <w:t>- [DEPENDENCY 2]</w:t>
      </w:r>
    </w:p>
    <w:p>
      <w:r>
        <w:t>- [DEPENDENCY 3]</w:t>
      </w:r>
    </w:p>
    <w:p/>
    <w:p>
      <w:r>
        <w:t>7.3 Risk Mitigation</w:t>
      </w:r>
    </w:p>
    <w:p>
      <w:r>
        <w:t>The parties acknowledge that changes to assumptions or dependencies may impact project scope, timeline, or cost and agree to address such changes through the change management process outlined in Section 9.</w:t>
      </w:r>
    </w:p>
    <w:p/>
    <w:p>
      <w:r>
        <w:t>8. PAYMENT TERMS</w:t>
      </w:r>
    </w:p>
    <w:p/>
    <w:p>
      <w:r>
        <w:t>8.1 Total Contract Value</w:t>
      </w:r>
    </w:p>
    <w:p>
      <w:r>
        <w:t>The total value of this engagement is [TOTAL AMOUNT] payable according to the schedule below.</w:t>
      </w:r>
    </w:p>
    <w:p/>
    <w:p>
      <w:r>
        <w:t>8.2 Payment Schedule</w:t>
      </w:r>
    </w:p>
    <w:p>
      <w:r>
        <w:t>- Phase 1 Completion: [PHASE 1 AMOUNT] due within 30 days of acceptance</w:t>
      </w:r>
    </w:p>
    <w:p>
      <w:r>
        <w:t>- Phase 2 Completion: [PHASE 2 AMOUNT] due within 30 days of acceptance</w:t>
      </w:r>
    </w:p>
    <w:p>
      <w:r>
        <w:t>- Final Deliverables: [FINAL AMOUNT] due within 30 days of project completion</w:t>
      </w:r>
    </w:p>
    <w:p/>
    <w:p>
      <w:r>
        <w:t>8.3 Invoicing</w:t>
      </w:r>
    </w:p>
    <w:p>
      <w:r>
        <w:t>The Vendor shall submit invoices monthly for work completed. All invoices shall include:</w:t>
      </w:r>
    </w:p>
    <w:p>
      <w:r>
        <w:t>- Detailed description of work performed</w:t>
      </w:r>
    </w:p>
    <w:p>
      <w:r>
        <w:t>- Hours worked by resource type</w:t>
      </w:r>
    </w:p>
    <w:p>
      <w:r>
        <w:t>- Deliverables completed</w:t>
      </w:r>
    </w:p>
    <w:p>
      <w:r>
        <w:t>- Project code reference: [PROJECT CODE]</w:t>
      </w:r>
    </w:p>
    <w:p/>
    <w:p>
      <w:r>
        <w:t>Payment terms are Net 30 days from receipt of properly submitted invoice.</w:t>
      </w:r>
    </w:p>
    <w:p/>
    <w:p>
      <w:r>
        <w:t>8.4 Expenses</w:t>
      </w:r>
    </w:p>
    <w:p>
      <w:r>
        <w:t>Pre-approved expenses shall be reimbursed at cost with appropriate documentation. Travel expenses require prior written approval from the Client.</w:t>
      </w:r>
    </w:p>
    <w:p/>
    <w:p>
      <w:r>
        <w:t>9. CHANGE MANAGEMENT</w:t>
      </w:r>
    </w:p>
    <w:p/>
    <w:p>
      <w:r>
        <w:t>9.1 Change Request Process</w:t>
      </w:r>
    </w:p>
    <w:p>
      <w:r>
        <w:t>Any changes to this SOW must be documented through a formal change request process including:</w:t>
      </w:r>
    </w:p>
    <w:p>
      <w:r>
        <w:t>- Written description of proposed change</w:t>
      </w:r>
    </w:p>
    <w:p>
      <w:r>
        <w:t>- Impact analysis on scope, timeline, and cost</w:t>
      </w:r>
    </w:p>
    <w:p>
      <w:r>
        <w:t>- Client approval before implementation</w:t>
      </w:r>
    </w:p>
    <w:p>
      <w:r>
        <w:t>- Updated SOW documentation</w:t>
      </w:r>
    </w:p>
    <w:p/>
    <w:p>
      <w:r>
        <w:t>9.2 Change Authorization</w:t>
      </w:r>
    </w:p>
    <w:p>
      <w:r>
        <w:t>Changes exceeding [CHANGE THRESHOLD] require written approval from [APPROVAL AUTHORITY]. Minor changes may be approved by the designated project manager.</w:t>
      </w:r>
    </w:p>
    <w:p/>
    <w:p>
      <w:r>
        <w:t>9.3 Change Implementation</w:t>
      </w:r>
    </w:p>
    <w:p>
      <w:r>
        <w:t>Approved changes shall be implemented according to revised timeline and specifications. No work on changes shall commence without proper authorization.</w:t>
      </w:r>
    </w:p>
    <w:p/>
    <w:p>
      <w:r>
        <w:t>10. TERMS AND CONDITIONS</w:t>
      </w:r>
    </w:p>
    <w:p/>
    <w:p>
      <w:r>
        <w:t>10.1 Governing Agreement</w:t>
      </w:r>
    </w:p>
    <w:p>
      <w:r>
        <w:t>This SOW is governed by the Master Services Agreement between the parties dated [MSA DATE]. In case of conflict, the MSA shall take precedence.</w:t>
      </w:r>
    </w:p>
    <w:p/>
    <w:p>
      <w:r>
        <w:t>10.2 Confidentiality</w:t>
      </w:r>
    </w:p>
    <w:p>
      <w:r>
        <w:t>Both parties acknowledge that confidential information may be exchanged during this engagement and agree to maintain strict confidentiality according to the terms of the MSA.</w:t>
      </w:r>
    </w:p>
    <w:p/>
    <w:p>
      <w:r>
        <w:t>10.3 Intellectual Property</w:t>
      </w:r>
    </w:p>
    <w:p>
      <w:r>
        <w:t>All work product created under this SOW shall be owned by the Client upon full payment. The Vendor retains rights to general methodologies and know-how.</w:t>
      </w:r>
    </w:p>
    <w:p/>
    <w:p>
      <w:r>
        <w:t>10.4 Limitation of Liability</w:t>
      </w:r>
    </w:p>
    <w:p>
      <w:r>
        <w:t>The Vendor's liability under this SOW shall not exceed the total value of the contract. Neither party shall be liable for indirect, consequential, or punitive damages.</w:t>
      </w:r>
    </w:p>
    <w:p/>
    <w:p>
      <w:r>
        <w:t>10.5 Termination</w:t>
      </w:r>
    </w:p>
    <w:p>
      <w:r>
        <w:t>Either party may terminate this SOW with [TERMINATION NOTICE] days written notice. Upon termination, the Vendor shall be compensated for work completed and accepted.</w:t>
      </w:r>
    </w:p>
    <w:p/>
    <w:p>
      <w:r>
        <w:t>10.6 Force Majeure</w:t>
      </w:r>
    </w:p>
    <w:p>
      <w:r>
        <w:t>Neither party shall be liable for delays or failures due to circumstances beyond their reasonable control including but not limited to acts of God, government actions, or natural disasters.</w:t>
      </w:r>
    </w:p>
    <w:p/>
    <w:p>
      <w:r>
        <w:t>================================================================================</w:t>
      </w:r>
    </w:p>
    <w:p/>
    <w:p>
      <w:r>
        <w:t>SIGNATURE BLOCK</w:t>
      </w:r>
    </w:p>
    <w:p/>
    <w:p>
      <w:r>
        <w:t>CLIENT: [CLIENT NAME]</w:t>
      </w:r>
    </w:p>
    <w:p/>
    <w:p>
      <w:r>
        <w:t>By: _________________________    Date: ___________</w:t>
      </w:r>
    </w:p>
    <w:p>
      <w:r>
        <w:t>Name: [CLIENT SIGNATORY NAME]</w:t>
      </w:r>
    </w:p>
    <w:p>
      <w:r>
        <w:t>Title: [CLIENT SIGNATORY TITLE]</w:t>
      </w:r>
    </w:p>
    <w:p/>
    <w:p/>
    <w:p>
      <w:r>
        <w:t>VENDOR: [VENDOR NAME]</w:t>
      </w:r>
    </w:p>
    <w:p/>
    <w:p>
      <w:r>
        <w:t>By: _________________________    Date: ___________</w:t>
      </w:r>
    </w:p>
    <w:p>
      <w:r>
        <w:t>Name: [VENDOR SIGNATORY NAME]</w:t>
      </w:r>
    </w:p>
    <w:p>
      <w:r>
        <w:t>Title: [VENDOR SIGNATORY TITLE]</w:t>
      </w:r>
    </w:p>
    <w:p/>
    <w:p>
      <w:r>
        <w:t>================================================================================</w:t>
      </w:r>
    </w:p>
    <w:p/>
    <w:p>
      <w:r>
        <w:t>Document Control:</w:t>
      </w:r>
    </w:p>
    <w:p>
      <w:r>
        <w:t>Template ID: TYPE_SOW_Standard_v1</w:t>
      </w:r>
    </w:p>
    <w:p>
      <w:r>
        <w:t>Version: 1.0</w:t>
      </w:r>
    </w:p>
    <w:p>
      <w:r>
        <w:t>Created: [CREATION DATE]</w:t>
      </w:r>
    </w:p>
    <w:p>
      <w:r>
        <w:t>Last Modified: [MODIFICATION DATE]</w:t>
      </w:r>
    </w:p>
    <w:p>
      <w:r>
        <w:t>Next Review: [REVIEW DATE]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